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B09D8" w14:textId="77777777" w:rsidR="00F54C0A" w:rsidRDefault="00534745">
      <w:pPr>
        <w:pStyle w:val="Heading1"/>
      </w:pPr>
      <w:r>
        <w:t>Test Plan With Requirements for Amazon</w:t>
      </w:r>
    </w:p>
    <w:p w14:paraId="6B659535" w14:textId="77777777" w:rsidR="00F54C0A" w:rsidRDefault="00534745">
      <w:r>
        <w:t>Web Application URL: https://www.amazon.in/</w:t>
      </w:r>
    </w:p>
    <w:p w14:paraId="331A0844" w14:textId="77777777" w:rsidR="00F54C0A" w:rsidRDefault="00534745">
      <w:r>
        <w:t>Prepared by: Bharadwaj Achimsetty</w:t>
      </w:r>
    </w:p>
    <w:p w14:paraId="08BBF5D8" w14:textId="77777777" w:rsidR="00F54C0A" w:rsidRDefault="00534745">
      <w:r>
        <w:t>Date: 5/8/2025</w:t>
      </w:r>
    </w:p>
    <w:p w14:paraId="2DD30A7B" w14:textId="77777777" w:rsidR="00F54C0A" w:rsidRDefault="00534745">
      <w:pPr>
        <w:pStyle w:val="Heading2"/>
      </w:pPr>
      <w:r>
        <w:t>1. Test Plan Identifier</w:t>
      </w:r>
    </w:p>
    <w:p w14:paraId="1445CE34" w14:textId="77777777" w:rsidR="00F54C0A" w:rsidRDefault="00534745">
      <w:r>
        <w:t>TP-Amazon-2025-v1</w:t>
      </w:r>
    </w:p>
    <w:p w14:paraId="5504593C" w14:textId="77777777" w:rsidR="00F54C0A" w:rsidRDefault="00534745">
      <w:pPr>
        <w:pStyle w:val="Heading2"/>
      </w:pPr>
      <w:r>
        <w:t>2. Introduction</w:t>
      </w:r>
    </w:p>
    <w:p w14:paraId="22E0436B" w14:textId="77777777" w:rsidR="00F54C0A" w:rsidRDefault="00534745">
      <w:r>
        <w:t>This test plan is prepared for Amazon, an online shopping platform that provides a broad category of products such as Electronics, Books, Fashion, Appliances, and more. The purpose of this testing is to validate the functionality of the site.</w:t>
      </w:r>
    </w:p>
    <w:p w14:paraId="10871393" w14:textId="77777777" w:rsidR="00F54C0A" w:rsidRDefault="00534745">
      <w:pPr>
        <w:pStyle w:val="Heading2"/>
      </w:pPr>
      <w:r>
        <w:t>3. Test Items</w:t>
      </w:r>
    </w:p>
    <w:p w14:paraId="2906AE9E" w14:textId="77777777" w:rsidR="00F54C0A" w:rsidRDefault="00534745">
      <w:r>
        <w:t>User Login (email field, continue button, password field, submit button), Search feature (Search field, Search button), Cart functions (Add to cart, delete (remove button)), Shopping through categories, language change feature, Account settings (personal information - name field, address fields, postal code field, Edit button, Save button, Submit button).</w:t>
      </w:r>
    </w:p>
    <w:p w14:paraId="0065B06E" w14:textId="77777777" w:rsidR="00F54C0A" w:rsidRDefault="00534745">
      <w:pPr>
        <w:pStyle w:val="Heading2"/>
      </w:pPr>
      <w:r>
        <w:t>4. Features to be Tested</w:t>
      </w:r>
    </w:p>
    <w:p w14:paraId="582E14F2" w14:textId="77777777" w:rsidR="00F54C0A" w:rsidRDefault="00534745">
      <w:r>
        <w:t>Valid login scenarios (Automation Testing) &amp; Invalid Login scenarios (Manual Testing with captcha),</w:t>
      </w:r>
      <w:r>
        <w:br/>
        <w:t>Multiple Search Test,</w:t>
      </w:r>
      <w:r>
        <w:br/>
        <w:t>Add To Cart Test,</w:t>
      </w:r>
      <w:r>
        <w:br/>
        <w:t>Delete From Cart Test,</w:t>
      </w:r>
      <w:r>
        <w:br/>
        <w:t>Account Settings Test (Profile Update),</w:t>
      </w:r>
      <w:r>
        <w:br/>
        <w:t>Shop By Categories Test,</w:t>
      </w:r>
      <w:r>
        <w:br/>
        <w:t>Shop By All Categories Test,</w:t>
      </w:r>
      <w:r>
        <w:br/>
        <w:t>Language Change Test</w:t>
      </w:r>
    </w:p>
    <w:p w14:paraId="7AE66F77" w14:textId="77777777" w:rsidR="00F54C0A" w:rsidRDefault="00534745">
      <w:pPr>
        <w:pStyle w:val="Heading2"/>
      </w:pPr>
      <w:r>
        <w:t>5. Features Not to be Tested</w:t>
      </w:r>
    </w:p>
    <w:p w14:paraId="754F1180" w14:textId="77777777" w:rsidR="00F54C0A" w:rsidRDefault="00534745">
      <w:r>
        <w:t>Backend database validation (assuming no database access),</w:t>
      </w:r>
      <w:r>
        <w:br/>
        <w:t>Performance under load beyond standard use</w:t>
      </w:r>
    </w:p>
    <w:p w14:paraId="755F63A4" w14:textId="77777777" w:rsidR="00F54C0A" w:rsidRDefault="00534745">
      <w:pPr>
        <w:pStyle w:val="Heading2"/>
      </w:pPr>
      <w:r>
        <w:t>6. Approach</w:t>
      </w:r>
    </w:p>
    <w:p w14:paraId="677E8C6D" w14:textId="77777777" w:rsidR="00F54C0A" w:rsidRDefault="00534745">
      <w:r>
        <w:t>Automation testing &amp; Manual Testing,</w:t>
      </w:r>
      <w:r>
        <w:br/>
        <w:t>Functional testing,</w:t>
      </w:r>
      <w:r>
        <w:br/>
        <w:t>Cross-browser testing (Chrome, Firefox),</w:t>
      </w:r>
      <w:r>
        <w:br/>
        <w:t>Test on at least 2 mobile devices for responsive behaviour</w:t>
      </w:r>
    </w:p>
    <w:p w14:paraId="7CDE298E" w14:textId="77777777" w:rsidR="00F54C0A" w:rsidRDefault="00534745">
      <w:pPr>
        <w:pStyle w:val="Heading2"/>
      </w:pPr>
      <w:r>
        <w:lastRenderedPageBreak/>
        <w:t>7. Item Pass/Fail Criteria</w:t>
      </w:r>
    </w:p>
    <w:p w14:paraId="71ED255E" w14:textId="77777777" w:rsidR="00F54C0A" w:rsidRDefault="00534745">
      <w:r>
        <w:t>Pass: Function behaves as specified in requirements,</w:t>
      </w:r>
      <w:r>
        <w:br/>
        <w:t>Fail: Function behaves differently than expected or breaks critical flow</w:t>
      </w:r>
    </w:p>
    <w:p w14:paraId="31BF7FDC" w14:textId="77777777" w:rsidR="00F54C0A" w:rsidRDefault="00534745">
      <w:pPr>
        <w:pStyle w:val="Heading2"/>
      </w:pPr>
      <w:r>
        <w:t>8. Suspension Criteria and Resumption Requirements</w:t>
      </w:r>
    </w:p>
    <w:p w14:paraId="1A98E661" w14:textId="77777777" w:rsidR="00F54C0A" w:rsidRDefault="00534745">
      <w:r>
        <w:t>NA</w:t>
      </w:r>
    </w:p>
    <w:p w14:paraId="76CAC757" w14:textId="77777777" w:rsidR="00F54C0A" w:rsidRDefault="00534745">
      <w:pPr>
        <w:pStyle w:val="Heading2"/>
      </w:pPr>
      <w:r>
        <w:t>9. Test Deliverables</w:t>
      </w:r>
    </w:p>
    <w:p w14:paraId="5C4E45F8" w14:textId="77777777" w:rsidR="00F54C0A" w:rsidRDefault="00534745">
      <w:r>
        <w:t>Test Plan document,</w:t>
      </w:r>
      <w:r>
        <w:br/>
        <w:t>Test Cases,</w:t>
      </w:r>
      <w:r>
        <w:br/>
        <w:t>Test Summary Report,</w:t>
      </w:r>
      <w:r>
        <w:br/>
        <w:t>Bug Reports,</w:t>
      </w:r>
      <w:r>
        <w:br/>
        <w:t>Final Sign-off Report</w:t>
      </w:r>
    </w:p>
    <w:p w14:paraId="41DF348D" w14:textId="77777777" w:rsidR="00F54C0A" w:rsidRDefault="00534745">
      <w:pPr>
        <w:pStyle w:val="Heading2"/>
      </w:pPr>
      <w:r>
        <w:t>10. Environmental Needs</w:t>
      </w:r>
    </w:p>
    <w:p w14:paraId="2AEFEFEC" w14:textId="77777777" w:rsidR="00F54C0A" w:rsidRDefault="00534745">
      <w:r>
        <w:t>Windows 10 / 11 test machines,</w:t>
      </w:r>
      <w:r>
        <w:br/>
        <w:t>Browsers: Chrome, Firefox, Edge,</w:t>
      </w:r>
      <w:r>
        <w:br/>
        <w:t>Mobile devices (Android and iOS),</w:t>
      </w:r>
      <w:r>
        <w:br/>
        <w:t>Stable network connection</w:t>
      </w:r>
    </w:p>
    <w:p w14:paraId="51D3FD63" w14:textId="77777777" w:rsidR="00F54C0A" w:rsidRDefault="00534745">
      <w:pPr>
        <w:pStyle w:val="Heading2"/>
      </w:pPr>
      <w:r>
        <w:t>11. Responsibilities</w:t>
      </w:r>
    </w:p>
    <w:p w14:paraId="4CAC91D6" w14:textId="1E75DBD5" w:rsidR="00F54C0A" w:rsidRDefault="00534745">
      <w:r>
        <w:t>Test Lead: Vaishali Sonanis — planning, reporting</w:t>
      </w:r>
      <w:r>
        <w:br/>
        <w:t>Testers: G.Nasir Hussain — execute test cases, log defects</w:t>
      </w:r>
      <w:r>
        <w:br/>
        <w:t xml:space="preserve">Developers: </w:t>
      </w:r>
      <w:r w:rsidR="00F4129D">
        <w:t>Varun, Manikanta, Karthik, Vignesh</w:t>
      </w:r>
      <w:r>
        <w:t xml:space="preserve"> — fix and verify defects</w:t>
      </w:r>
    </w:p>
    <w:p w14:paraId="1363948A" w14:textId="77777777" w:rsidR="00F54C0A" w:rsidRDefault="00534745">
      <w:pPr>
        <w:pStyle w:val="Heading2"/>
      </w:pPr>
      <w:r>
        <w:t>12. Schedule</w:t>
      </w:r>
    </w:p>
    <w:p w14:paraId="6E4624C8" w14:textId="77777777" w:rsidR="00F54C0A" w:rsidRDefault="00534745">
      <w:r>
        <w:t>Activity</w:t>
      </w:r>
      <w:r>
        <w:tab/>
        <w:t>Timeline</w:t>
      </w:r>
      <w:r>
        <w:br/>
        <w:t>Test Planning</w:t>
      </w:r>
      <w:r>
        <w:tab/>
        <w:t>16/8/2025</w:t>
      </w:r>
      <w:r>
        <w:br/>
        <w:t>Test Case Design</w:t>
      </w:r>
      <w:r>
        <w:tab/>
        <w:t>16/8/2025</w:t>
      </w:r>
      <w:r>
        <w:br/>
        <w:t>Test Execution</w:t>
      </w:r>
      <w:r>
        <w:tab/>
        <w:t>16/8/2025</w:t>
      </w:r>
      <w:r>
        <w:br/>
        <w:t>Bug Reporting &amp; Retest</w:t>
      </w:r>
      <w:r>
        <w:tab/>
        <w:t>30/8/2025</w:t>
      </w:r>
      <w:r>
        <w:br/>
        <w:t>Test Closure</w:t>
      </w:r>
      <w:r>
        <w:tab/>
        <w:t>20/9/2025</w:t>
      </w:r>
    </w:p>
    <w:p w14:paraId="13FE04C5" w14:textId="77777777" w:rsidR="00F54C0A" w:rsidRDefault="00534745">
      <w:pPr>
        <w:pStyle w:val="Heading2"/>
      </w:pPr>
      <w:r>
        <w:t>13. Risks and Contingencies</w:t>
      </w:r>
    </w:p>
    <w:p w14:paraId="1309B3A4" w14:textId="77777777" w:rsidR="00F54C0A" w:rsidRDefault="00534745">
      <w:r>
        <w:t>No risk</w:t>
      </w:r>
    </w:p>
    <w:p w14:paraId="763D4549" w14:textId="77777777" w:rsidR="00F54C0A" w:rsidRDefault="00534745">
      <w:pPr>
        <w:pStyle w:val="Heading2"/>
      </w:pPr>
      <w:r>
        <w:t>14. Approvals</w:t>
      </w:r>
    </w:p>
    <w:p w14:paraId="2797EFE4" w14:textId="77777777" w:rsidR="00F54C0A" w:rsidRDefault="00534745">
      <w:r>
        <w:t>Test Lead: Vaishali Sonanis</w:t>
      </w:r>
      <w:r>
        <w:br/>
        <w:t>Project Manager: Nawaz</w:t>
      </w:r>
    </w:p>
    <w:sectPr w:rsidR="00F54C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8113591">
    <w:abstractNumId w:val="8"/>
  </w:num>
  <w:num w:numId="2" w16cid:durableId="2104835849">
    <w:abstractNumId w:val="6"/>
  </w:num>
  <w:num w:numId="3" w16cid:durableId="247085824">
    <w:abstractNumId w:val="5"/>
  </w:num>
  <w:num w:numId="4" w16cid:durableId="2086369328">
    <w:abstractNumId w:val="4"/>
  </w:num>
  <w:num w:numId="5" w16cid:durableId="2094424485">
    <w:abstractNumId w:val="7"/>
  </w:num>
  <w:num w:numId="6" w16cid:durableId="206647146">
    <w:abstractNumId w:val="3"/>
  </w:num>
  <w:num w:numId="7" w16cid:durableId="1157840981">
    <w:abstractNumId w:val="2"/>
  </w:num>
  <w:num w:numId="8" w16cid:durableId="1783332401">
    <w:abstractNumId w:val="1"/>
  </w:num>
  <w:num w:numId="9" w16cid:durableId="221672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471A"/>
    <w:rsid w:val="00534745"/>
    <w:rsid w:val="00AA1D8D"/>
    <w:rsid w:val="00B47730"/>
    <w:rsid w:val="00CB0664"/>
    <w:rsid w:val="00F4129D"/>
    <w:rsid w:val="00F54C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33C1D"/>
  <w14:defaultImageDpi w14:val="300"/>
  <w15:docId w15:val="{DBF2AD89-EFA1-487B-98D3-36469334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BHARADWAJ003 ACHIMSETTY</cp:lastModifiedBy>
  <cp:revision>2</cp:revision>
  <dcterms:created xsi:type="dcterms:W3CDTF">2025-08-22T08:31:00Z</dcterms:created>
  <dcterms:modified xsi:type="dcterms:W3CDTF">2025-08-22T08:31:00Z</dcterms:modified>
  <cp:category/>
</cp:coreProperties>
</file>