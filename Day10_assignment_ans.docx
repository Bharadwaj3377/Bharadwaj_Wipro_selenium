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F087B4" w14:textId="6430C3A6" w:rsidR="00901A30" w:rsidRDefault="00000000">
      <w:pPr>
        <w:pStyle w:val="Title"/>
      </w:pPr>
      <w:r>
        <w:t xml:space="preserve">Java I/O File Handling - </w:t>
      </w:r>
    </w:p>
    <w:p w14:paraId="0964FD26" w14:textId="77777777" w:rsidR="00901A30" w:rsidRDefault="00000000">
      <w:pPr>
        <w:pStyle w:val="ListBullet"/>
      </w:pPr>
      <w:r>
        <w:t>1. Write a program to create a new text file named test.txt.</w:t>
      </w:r>
    </w:p>
    <w:p w14:paraId="6375E089" w14:textId="77777777" w:rsidR="00435C83" w:rsidRDefault="00435C83">
      <w:pPr>
        <w:pStyle w:val="ListBullet"/>
      </w:pPr>
    </w:p>
    <w:p w14:paraId="3E846029" w14:textId="51032431" w:rsidR="00435C83" w:rsidRDefault="00435C83">
      <w:pPr>
        <w:pStyle w:val="ListBullet"/>
      </w:pPr>
      <w:r>
        <w:t>Code:</w:t>
      </w:r>
    </w:p>
    <w:p w14:paraId="194FBBD6" w14:textId="77777777" w:rsidR="00435C83" w:rsidRDefault="00435C83">
      <w:pPr>
        <w:pStyle w:val="ListBullet"/>
      </w:pPr>
    </w:p>
    <w:p w14:paraId="0FA97C11" w14:textId="77777777" w:rsidR="00435C83" w:rsidRDefault="00435C83" w:rsidP="00435C83">
      <w:pPr>
        <w:pStyle w:val="ListBullet"/>
      </w:pPr>
      <w:r>
        <w:t xml:space="preserve">import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14:paraId="74094594" w14:textId="77777777" w:rsidR="00435C83" w:rsidRDefault="00435C83" w:rsidP="00435C83">
      <w:pPr>
        <w:pStyle w:val="ListBullet"/>
      </w:pPr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22BF41D1" w14:textId="77777777" w:rsidR="00435C83" w:rsidRDefault="00435C83" w:rsidP="00435C83">
      <w:pPr>
        <w:pStyle w:val="ListBullet"/>
      </w:pPr>
    </w:p>
    <w:p w14:paraId="1E4CBCEE" w14:textId="77777777" w:rsidR="00435C83" w:rsidRDefault="00435C83" w:rsidP="00435C83">
      <w:pPr>
        <w:pStyle w:val="ListBullet"/>
      </w:pPr>
      <w:r>
        <w:t xml:space="preserve">public class </w:t>
      </w:r>
      <w:proofErr w:type="spellStart"/>
      <w:r>
        <w:t>CreateFile</w:t>
      </w:r>
      <w:proofErr w:type="spellEnd"/>
      <w:r>
        <w:t xml:space="preserve"> {</w:t>
      </w:r>
    </w:p>
    <w:p w14:paraId="00F8AD50" w14:textId="77777777" w:rsidR="00435C83" w:rsidRDefault="00435C83" w:rsidP="00435C83">
      <w:pPr>
        <w:pStyle w:val="ListBullet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proofErr w:type="gramStart"/>
      <w:r>
        <w:t>args</w:t>
      </w:r>
      <w:proofErr w:type="spellEnd"/>
      <w:r>
        <w:t>) {</w:t>
      </w:r>
      <w:proofErr w:type="gramEnd"/>
    </w:p>
    <w:p w14:paraId="5F1D880A" w14:textId="77777777" w:rsidR="00435C83" w:rsidRDefault="00435C83" w:rsidP="00435C83">
      <w:pPr>
        <w:pStyle w:val="ListBullet"/>
      </w:pPr>
      <w:r>
        <w:t xml:space="preserve">        try {</w:t>
      </w:r>
    </w:p>
    <w:p w14:paraId="0AF8C765" w14:textId="77777777" w:rsidR="00435C83" w:rsidRDefault="00435C83" w:rsidP="00435C83">
      <w:pPr>
        <w:pStyle w:val="ListBullet"/>
      </w:pPr>
      <w:r>
        <w:t xml:space="preserve">            File </w:t>
      </w:r>
      <w:proofErr w:type="spellStart"/>
      <w:r>
        <w:t>file</w:t>
      </w:r>
      <w:proofErr w:type="spellEnd"/>
      <w:r>
        <w:t xml:space="preserve"> = new File("test.txt"</w:t>
      </w:r>
      <w:proofErr w:type="gramStart"/>
      <w:r>
        <w:t>);</w:t>
      </w:r>
      <w:proofErr w:type="gramEnd"/>
    </w:p>
    <w:p w14:paraId="050631E1" w14:textId="77777777" w:rsidR="00435C83" w:rsidRDefault="00435C83" w:rsidP="00435C83">
      <w:pPr>
        <w:pStyle w:val="ListBullet"/>
      </w:pPr>
      <w:r>
        <w:t xml:space="preserve">            if (</w:t>
      </w:r>
      <w:proofErr w:type="spellStart"/>
      <w:proofErr w:type="gramStart"/>
      <w:r>
        <w:t>file.createNewFile</w:t>
      </w:r>
      <w:proofErr w:type="spellEnd"/>
      <w:proofErr w:type="gramEnd"/>
      <w:r>
        <w:t>()) {</w:t>
      </w:r>
    </w:p>
    <w:p w14:paraId="59B44374" w14:textId="77777777" w:rsidR="00435C83" w:rsidRDefault="00435C83" w:rsidP="00435C83">
      <w:pPr>
        <w:pStyle w:val="ListBullet"/>
      </w:pPr>
      <w:r>
        <w:t xml:space="preserve">                </w:t>
      </w:r>
      <w:proofErr w:type="spellStart"/>
      <w:r>
        <w:t>System.out.println</w:t>
      </w:r>
      <w:proofErr w:type="spellEnd"/>
      <w:r>
        <w:t xml:space="preserve">("File created: " + </w:t>
      </w:r>
      <w:proofErr w:type="spellStart"/>
      <w:proofErr w:type="gramStart"/>
      <w:r>
        <w:t>file.getName</w:t>
      </w:r>
      <w:proofErr w:type="spellEnd"/>
      <w:proofErr w:type="gramEnd"/>
      <w:r>
        <w:t>()</w:t>
      </w:r>
      <w:proofErr w:type="gramStart"/>
      <w:r>
        <w:t>);</w:t>
      </w:r>
      <w:proofErr w:type="gramEnd"/>
    </w:p>
    <w:p w14:paraId="738C9440" w14:textId="77777777" w:rsidR="00435C83" w:rsidRDefault="00435C83" w:rsidP="00435C83">
      <w:pPr>
        <w:pStyle w:val="ListBullet"/>
      </w:pPr>
      <w:r>
        <w:t xml:space="preserve">            } else {</w:t>
      </w:r>
    </w:p>
    <w:p w14:paraId="732056A7" w14:textId="77777777" w:rsidR="00435C83" w:rsidRDefault="00435C83" w:rsidP="00435C83">
      <w:pPr>
        <w:pStyle w:val="ListBullet"/>
      </w:pPr>
      <w:r>
        <w:t xml:space="preserve">                </w:t>
      </w:r>
      <w:proofErr w:type="spellStart"/>
      <w:r>
        <w:t>System.out.println</w:t>
      </w:r>
      <w:proofErr w:type="spellEnd"/>
      <w:r>
        <w:t>("File already exists."</w:t>
      </w:r>
      <w:proofErr w:type="gramStart"/>
      <w:r>
        <w:t>);</w:t>
      </w:r>
      <w:proofErr w:type="gramEnd"/>
    </w:p>
    <w:p w14:paraId="3AA94B2A" w14:textId="77777777" w:rsidR="00435C83" w:rsidRDefault="00435C83" w:rsidP="00435C83">
      <w:pPr>
        <w:pStyle w:val="ListBullet"/>
      </w:pPr>
      <w:r>
        <w:t xml:space="preserve">            }</w:t>
      </w:r>
    </w:p>
    <w:p w14:paraId="0BB565E6" w14:textId="77777777" w:rsidR="00435C83" w:rsidRDefault="00435C83" w:rsidP="00435C83">
      <w:pPr>
        <w:pStyle w:val="ListBullet"/>
      </w:pPr>
      <w:r>
        <w:t xml:space="preserve">        } catch (</w:t>
      </w:r>
      <w:proofErr w:type="spellStart"/>
      <w:r>
        <w:t>IOException</w:t>
      </w:r>
      <w:proofErr w:type="spellEnd"/>
      <w:r>
        <w:t xml:space="preserve"> </w:t>
      </w:r>
      <w:proofErr w:type="gramStart"/>
      <w:r>
        <w:t>e) {</w:t>
      </w:r>
      <w:proofErr w:type="gramEnd"/>
    </w:p>
    <w:p w14:paraId="4912E1A6" w14:textId="77777777" w:rsidR="00435C83" w:rsidRDefault="00435C83" w:rsidP="00435C83">
      <w:pPr>
        <w:pStyle w:val="ListBullet"/>
      </w:pPr>
      <w:r>
        <w:t xml:space="preserve">            </w:t>
      </w:r>
      <w:proofErr w:type="spellStart"/>
      <w:r>
        <w:t>System.out.println</w:t>
      </w:r>
      <w:proofErr w:type="spellEnd"/>
      <w:r>
        <w:t>("An error occurred."</w:t>
      </w:r>
      <w:proofErr w:type="gramStart"/>
      <w:r>
        <w:t>);</w:t>
      </w:r>
      <w:proofErr w:type="gramEnd"/>
    </w:p>
    <w:p w14:paraId="746786E0" w14:textId="77777777" w:rsidR="00435C83" w:rsidRDefault="00435C83" w:rsidP="00435C83">
      <w:pPr>
        <w:pStyle w:val="ListBullet"/>
      </w:pPr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42AE3CF4" w14:textId="77777777" w:rsidR="00435C83" w:rsidRDefault="00435C83" w:rsidP="00435C83">
      <w:pPr>
        <w:pStyle w:val="ListBullet"/>
      </w:pPr>
      <w:r>
        <w:t xml:space="preserve">        }</w:t>
      </w:r>
    </w:p>
    <w:p w14:paraId="316546F7" w14:textId="77777777" w:rsidR="00435C83" w:rsidRDefault="00435C83" w:rsidP="00435C83">
      <w:pPr>
        <w:pStyle w:val="ListBullet"/>
      </w:pPr>
      <w:r>
        <w:t xml:space="preserve">    }</w:t>
      </w:r>
    </w:p>
    <w:p w14:paraId="3814AA0A" w14:textId="156041E8" w:rsidR="00435C83" w:rsidRDefault="00435C83" w:rsidP="00435C83">
      <w:pPr>
        <w:pStyle w:val="ListBullet"/>
      </w:pPr>
      <w:r>
        <w:t>}</w:t>
      </w:r>
    </w:p>
    <w:p w14:paraId="7D1F45B4" w14:textId="77777777" w:rsidR="00435C83" w:rsidRDefault="00435C83" w:rsidP="00435C83">
      <w:pPr>
        <w:pStyle w:val="ListBullet"/>
      </w:pPr>
    </w:p>
    <w:p w14:paraId="2D5738A4" w14:textId="6D1CD96B" w:rsidR="00435C83" w:rsidRDefault="00435C83" w:rsidP="00435C83">
      <w:pPr>
        <w:pStyle w:val="ListBullet"/>
      </w:pPr>
      <w:r>
        <w:t>Output:</w:t>
      </w:r>
    </w:p>
    <w:p w14:paraId="1E4F8462" w14:textId="095EAA79" w:rsidR="00435C83" w:rsidRDefault="00435C83" w:rsidP="00435C83">
      <w:pPr>
        <w:pStyle w:val="ListBullet"/>
      </w:pPr>
      <w:r w:rsidRPr="00435C83">
        <w:t>File created: test.txt</w:t>
      </w:r>
    </w:p>
    <w:p w14:paraId="0601B5FC" w14:textId="77777777" w:rsidR="00435C83" w:rsidRDefault="00435C83" w:rsidP="00435C83">
      <w:pPr>
        <w:pStyle w:val="ListBullet"/>
      </w:pPr>
    </w:p>
    <w:p w14:paraId="02505720" w14:textId="77777777" w:rsidR="00901A30" w:rsidRDefault="00000000">
      <w:pPr>
        <w:pStyle w:val="ListBullet"/>
      </w:pPr>
      <w:r>
        <w:t>2. Write a program to check whether a file exists at a given path.</w:t>
      </w:r>
    </w:p>
    <w:p w14:paraId="36EF1173" w14:textId="5E1AAB1A" w:rsidR="00435C83" w:rsidRDefault="00435C83" w:rsidP="00435C83">
      <w:pPr>
        <w:pStyle w:val="ListBullet"/>
        <w:numPr>
          <w:ilvl w:val="0"/>
          <w:numId w:val="0"/>
        </w:numPr>
        <w:ind w:left="360"/>
      </w:pPr>
    </w:p>
    <w:p w14:paraId="2984937B" w14:textId="0CE84153" w:rsidR="00435C83" w:rsidRDefault="00435C83" w:rsidP="00435C83">
      <w:pPr>
        <w:pStyle w:val="ListBullet"/>
        <w:numPr>
          <w:ilvl w:val="0"/>
          <w:numId w:val="0"/>
        </w:numPr>
        <w:ind w:left="360" w:hanging="360"/>
      </w:pPr>
      <w:r>
        <w:t xml:space="preserve">          Code:</w:t>
      </w:r>
    </w:p>
    <w:p w14:paraId="77582EB6" w14:textId="481906FA" w:rsidR="00435C83" w:rsidRDefault="00435C83" w:rsidP="00435C83">
      <w:pPr>
        <w:pStyle w:val="ListBullet"/>
      </w:pPr>
      <w:r>
        <w:t xml:space="preserve">     </w:t>
      </w:r>
      <w:r>
        <w:t xml:space="preserve">import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14:paraId="0D05010B" w14:textId="77777777" w:rsidR="00435C83" w:rsidRDefault="00435C83" w:rsidP="00435C83">
      <w:pPr>
        <w:pStyle w:val="ListBullet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Scanner</w:t>
      </w:r>
      <w:proofErr w:type="spellEnd"/>
      <w:r>
        <w:t>;</w:t>
      </w:r>
      <w:proofErr w:type="gramEnd"/>
    </w:p>
    <w:p w14:paraId="1405BF77" w14:textId="77777777" w:rsidR="00435C83" w:rsidRDefault="00435C83" w:rsidP="00435C83">
      <w:pPr>
        <w:pStyle w:val="ListBullet"/>
      </w:pPr>
    </w:p>
    <w:p w14:paraId="3B8F021C" w14:textId="77777777" w:rsidR="00435C83" w:rsidRDefault="00435C83" w:rsidP="00435C83">
      <w:pPr>
        <w:pStyle w:val="ListBullet"/>
      </w:pPr>
      <w:r>
        <w:t xml:space="preserve">public class </w:t>
      </w:r>
      <w:proofErr w:type="spellStart"/>
      <w:r>
        <w:t>CheckFileExists</w:t>
      </w:r>
      <w:proofErr w:type="spellEnd"/>
      <w:r>
        <w:t xml:space="preserve"> {</w:t>
      </w:r>
    </w:p>
    <w:p w14:paraId="7850C9C1" w14:textId="77777777" w:rsidR="00435C83" w:rsidRDefault="00435C83" w:rsidP="00435C83">
      <w:pPr>
        <w:pStyle w:val="ListBullet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proofErr w:type="gramStart"/>
      <w:r>
        <w:t>args</w:t>
      </w:r>
      <w:proofErr w:type="spellEnd"/>
      <w:r>
        <w:t>) {</w:t>
      </w:r>
      <w:proofErr w:type="gramEnd"/>
    </w:p>
    <w:p w14:paraId="4E58EC4B" w14:textId="77777777" w:rsidR="00435C83" w:rsidRDefault="00435C83" w:rsidP="00435C83">
      <w:pPr>
        <w:pStyle w:val="ListBullet"/>
      </w:pPr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</w:t>
      </w:r>
      <w:proofErr w:type="gramStart"/>
      <w:r>
        <w:t>);</w:t>
      </w:r>
      <w:proofErr w:type="gramEnd"/>
    </w:p>
    <w:p w14:paraId="446DEAC3" w14:textId="77777777" w:rsidR="00435C83" w:rsidRDefault="00435C83" w:rsidP="00435C83">
      <w:pPr>
        <w:pStyle w:val="ListBullet"/>
      </w:pPr>
      <w:r>
        <w:t xml:space="preserve">        </w:t>
      </w:r>
      <w:proofErr w:type="spellStart"/>
      <w:r>
        <w:t>System.out.print</w:t>
      </w:r>
      <w:proofErr w:type="spellEnd"/>
      <w:r>
        <w:t>("Enter file path: "</w:t>
      </w:r>
      <w:proofErr w:type="gramStart"/>
      <w:r>
        <w:t>);</w:t>
      </w:r>
      <w:proofErr w:type="gramEnd"/>
    </w:p>
    <w:p w14:paraId="47D41BCC" w14:textId="77777777" w:rsidR="00435C83" w:rsidRDefault="00435C83" w:rsidP="00435C83">
      <w:pPr>
        <w:pStyle w:val="ListBullet"/>
      </w:pPr>
      <w:r>
        <w:t xml:space="preserve">        String path = </w:t>
      </w:r>
      <w:proofErr w:type="spellStart"/>
      <w:proofErr w:type="gramStart"/>
      <w:r>
        <w:t>sc.nextLine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2F3B3C99" w14:textId="77777777" w:rsidR="00435C83" w:rsidRDefault="00435C83" w:rsidP="00435C83">
      <w:pPr>
        <w:pStyle w:val="ListBullet"/>
      </w:pPr>
      <w:r>
        <w:t xml:space="preserve">        File </w:t>
      </w:r>
      <w:proofErr w:type="spellStart"/>
      <w:r>
        <w:t>file</w:t>
      </w:r>
      <w:proofErr w:type="spellEnd"/>
      <w:r>
        <w:t xml:space="preserve"> = new File(path</w:t>
      </w:r>
      <w:proofErr w:type="gramStart"/>
      <w:r>
        <w:t>);</w:t>
      </w:r>
      <w:proofErr w:type="gramEnd"/>
    </w:p>
    <w:p w14:paraId="0E908B1B" w14:textId="77777777" w:rsidR="00435C83" w:rsidRDefault="00435C83" w:rsidP="00435C83">
      <w:pPr>
        <w:pStyle w:val="ListBullet"/>
      </w:pPr>
    </w:p>
    <w:p w14:paraId="5A355643" w14:textId="77777777" w:rsidR="00435C83" w:rsidRDefault="00435C83" w:rsidP="00435C83">
      <w:pPr>
        <w:pStyle w:val="ListBullet"/>
      </w:pPr>
      <w:r>
        <w:t xml:space="preserve">        if (</w:t>
      </w:r>
      <w:proofErr w:type="spellStart"/>
      <w:proofErr w:type="gramStart"/>
      <w:r>
        <w:t>file.exists</w:t>
      </w:r>
      <w:proofErr w:type="spellEnd"/>
      <w:proofErr w:type="gramEnd"/>
      <w:r>
        <w:t>(</w:t>
      </w:r>
      <w:proofErr w:type="gramStart"/>
      <w:r>
        <w:t>)) {</w:t>
      </w:r>
      <w:proofErr w:type="gramEnd"/>
    </w:p>
    <w:p w14:paraId="4B3B1ECF" w14:textId="77777777" w:rsidR="00435C83" w:rsidRDefault="00435C83" w:rsidP="00435C83">
      <w:pPr>
        <w:pStyle w:val="ListBullet"/>
      </w:pPr>
      <w:r>
        <w:t xml:space="preserve">            </w:t>
      </w:r>
      <w:proofErr w:type="spellStart"/>
      <w:r>
        <w:t>System.out.println</w:t>
      </w:r>
      <w:proofErr w:type="spellEnd"/>
      <w:r>
        <w:t>("File exists."</w:t>
      </w:r>
      <w:proofErr w:type="gramStart"/>
      <w:r>
        <w:t>);</w:t>
      </w:r>
      <w:proofErr w:type="gramEnd"/>
    </w:p>
    <w:p w14:paraId="3619B634" w14:textId="77777777" w:rsidR="00435C83" w:rsidRDefault="00435C83" w:rsidP="00435C83">
      <w:pPr>
        <w:pStyle w:val="ListBullet"/>
      </w:pPr>
      <w:r>
        <w:t xml:space="preserve">        } else {</w:t>
      </w:r>
    </w:p>
    <w:p w14:paraId="136FBBEA" w14:textId="77777777" w:rsidR="00435C83" w:rsidRDefault="00435C83" w:rsidP="00435C83">
      <w:pPr>
        <w:pStyle w:val="ListBullet"/>
      </w:pPr>
      <w:r>
        <w:t xml:space="preserve">            </w:t>
      </w:r>
      <w:proofErr w:type="spellStart"/>
      <w:r>
        <w:t>System.out.println</w:t>
      </w:r>
      <w:proofErr w:type="spellEnd"/>
      <w:r>
        <w:t>("File does not exist."</w:t>
      </w:r>
      <w:proofErr w:type="gramStart"/>
      <w:r>
        <w:t>);</w:t>
      </w:r>
      <w:proofErr w:type="gramEnd"/>
    </w:p>
    <w:p w14:paraId="4088BD60" w14:textId="77777777" w:rsidR="00435C83" w:rsidRDefault="00435C83" w:rsidP="00435C83">
      <w:pPr>
        <w:pStyle w:val="ListBullet"/>
      </w:pPr>
      <w:r>
        <w:t xml:space="preserve">        }</w:t>
      </w:r>
    </w:p>
    <w:p w14:paraId="58D5DCA6" w14:textId="77777777" w:rsidR="00435C83" w:rsidRDefault="00435C83" w:rsidP="00435C83">
      <w:pPr>
        <w:pStyle w:val="ListBullet"/>
      </w:pPr>
      <w:r>
        <w:t xml:space="preserve">        </w:t>
      </w:r>
      <w:proofErr w:type="spellStart"/>
      <w:proofErr w:type="gramStart"/>
      <w:r>
        <w:t>sc.close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1F7E9ECE" w14:textId="77777777" w:rsidR="00435C83" w:rsidRDefault="00435C83" w:rsidP="00435C83">
      <w:pPr>
        <w:pStyle w:val="ListBullet"/>
      </w:pPr>
      <w:r>
        <w:t xml:space="preserve">    }</w:t>
      </w:r>
    </w:p>
    <w:p w14:paraId="03CE2628" w14:textId="2C7E02A3" w:rsidR="00435C83" w:rsidRDefault="00435C83" w:rsidP="00435C83">
      <w:pPr>
        <w:pStyle w:val="ListBullet"/>
      </w:pPr>
      <w:r>
        <w:t>Output:</w:t>
      </w:r>
    </w:p>
    <w:p w14:paraId="1F66EF4D" w14:textId="77777777" w:rsidR="00435C83" w:rsidRPr="00435C83" w:rsidRDefault="00435C83" w:rsidP="00435C83">
      <w:pPr>
        <w:pStyle w:val="ListBullet"/>
      </w:pPr>
      <w:r w:rsidRPr="00435C83">
        <w:t>Enter file path: test.txt</w:t>
      </w:r>
    </w:p>
    <w:p w14:paraId="73C130F0" w14:textId="4AF724FA" w:rsidR="00435C83" w:rsidRDefault="00435C83" w:rsidP="00435C83">
      <w:pPr>
        <w:pStyle w:val="ListBullet"/>
      </w:pPr>
      <w:r w:rsidRPr="00435C83">
        <w:t>File exists.</w:t>
      </w:r>
    </w:p>
    <w:p w14:paraId="484F2C78" w14:textId="579EF7C9" w:rsidR="00435C83" w:rsidRDefault="00435C83" w:rsidP="00435C83">
      <w:pPr>
        <w:pStyle w:val="ListBullet"/>
        <w:numPr>
          <w:ilvl w:val="0"/>
          <w:numId w:val="0"/>
        </w:numPr>
        <w:ind w:left="360" w:hanging="360"/>
      </w:pPr>
      <w:r>
        <w:t>}</w:t>
      </w:r>
    </w:p>
    <w:p w14:paraId="377B368B" w14:textId="77777777" w:rsidR="00435C83" w:rsidRDefault="00435C83" w:rsidP="00435C83">
      <w:pPr>
        <w:pStyle w:val="ListBullet"/>
        <w:numPr>
          <w:ilvl w:val="0"/>
          <w:numId w:val="0"/>
        </w:numPr>
        <w:ind w:left="360" w:hanging="360"/>
      </w:pPr>
    </w:p>
    <w:p w14:paraId="5F2B2291" w14:textId="77777777" w:rsidR="00901A30" w:rsidRDefault="00000000">
      <w:pPr>
        <w:pStyle w:val="ListBullet"/>
      </w:pPr>
      <w:r>
        <w:t xml:space="preserve">3. Write a Java program to write "Hello, World!" into a file using </w:t>
      </w:r>
      <w:proofErr w:type="spellStart"/>
      <w:r>
        <w:t>FileWriter</w:t>
      </w:r>
      <w:proofErr w:type="spellEnd"/>
      <w:r>
        <w:t>.</w:t>
      </w:r>
    </w:p>
    <w:p w14:paraId="1AA54427" w14:textId="6F0EB4F7" w:rsidR="00435C83" w:rsidRDefault="00435C83">
      <w:pPr>
        <w:pStyle w:val="ListBullet"/>
      </w:pPr>
      <w:r>
        <w:t>Code:</w:t>
      </w:r>
    </w:p>
    <w:p w14:paraId="78AEFFDB" w14:textId="77777777" w:rsidR="00435C83" w:rsidRPr="00435C83" w:rsidRDefault="00435C83" w:rsidP="00435C83">
      <w:pPr>
        <w:pStyle w:val="ListBullet"/>
      </w:pPr>
      <w:r w:rsidRPr="00435C83">
        <w:t xml:space="preserve">import </w:t>
      </w:r>
      <w:proofErr w:type="spellStart"/>
      <w:proofErr w:type="gramStart"/>
      <w:r w:rsidRPr="00435C83">
        <w:t>java.io.FileWriter</w:t>
      </w:r>
      <w:proofErr w:type="spellEnd"/>
      <w:proofErr w:type="gramEnd"/>
      <w:r w:rsidRPr="00435C83">
        <w:t>;</w:t>
      </w:r>
    </w:p>
    <w:p w14:paraId="6C9A5D15" w14:textId="77777777" w:rsidR="00435C83" w:rsidRPr="00435C83" w:rsidRDefault="00435C83" w:rsidP="00435C83">
      <w:pPr>
        <w:pStyle w:val="ListBullet"/>
      </w:pPr>
      <w:r w:rsidRPr="00435C83">
        <w:t xml:space="preserve">import </w:t>
      </w:r>
      <w:proofErr w:type="spellStart"/>
      <w:proofErr w:type="gramStart"/>
      <w:r w:rsidRPr="00435C83">
        <w:t>java.io.IOException</w:t>
      </w:r>
      <w:proofErr w:type="spellEnd"/>
      <w:proofErr w:type="gramEnd"/>
      <w:r w:rsidRPr="00435C83">
        <w:t>;</w:t>
      </w:r>
    </w:p>
    <w:p w14:paraId="78F1D773" w14:textId="77777777" w:rsidR="00435C83" w:rsidRPr="00435C83" w:rsidRDefault="00435C83" w:rsidP="00435C83">
      <w:pPr>
        <w:pStyle w:val="ListBullet"/>
      </w:pPr>
    </w:p>
    <w:p w14:paraId="70E35B79" w14:textId="77777777" w:rsidR="00435C83" w:rsidRPr="00435C83" w:rsidRDefault="00435C83" w:rsidP="00435C83">
      <w:pPr>
        <w:pStyle w:val="ListBullet"/>
      </w:pPr>
      <w:r w:rsidRPr="00435C83">
        <w:t xml:space="preserve">public class </w:t>
      </w:r>
      <w:proofErr w:type="spellStart"/>
      <w:r w:rsidRPr="00435C83">
        <w:t>WriteFile</w:t>
      </w:r>
      <w:proofErr w:type="spellEnd"/>
      <w:r w:rsidRPr="00435C83">
        <w:t xml:space="preserve"> {</w:t>
      </w:r>
    </w:p>
    <w:p w14:paraId="5D39252B" w14:textId="77777777" w:rsidR="00435C83" w:rsidRPr="00435C83" w:rsidRDefault="00435C83" w:rsidP="00435C83">
      <w:pPr>
        <w:pStyle w:val="ListBullet"/>
      </w:pPr>
      <w:r w:rsidRPr="00435C83">
        <w:t xml:space="preserve">    public static void </w:t>
      </w:r>
      <w:proofErr w:type="gramStart"/>
      <w:r w:rsidRPr="00435C83">
        <w:t>main(String[</w:t>
      </w:r>
      <w:proofErr w:type="gramEnd"/>
      <w:r w:rsidRPr="00435C83">
        <w:t xml:space="preserve">] </w:t>
      </w:r>
      <w:proofErr w:type="spellStart"/>
      <w:proofErr w:type="gramStart"/>
      <w:r w:rsidRPr="00435C83">
        <w:t>args</w:t>
      </w:r>
      <w:proofErr w:type="spellEnd"/>
      <w:r w:rsidRPr="00435C83">
        <w:t>) {</w:t>
      </w:r>
      <w:proofErr w:type="gramEnd"/>
    </w:p>
    <w:p w14:paraId="7453D855" w14:textId="77777777" w:rsidR="00435C83" w:rsidRPr="00435C83" w:rsidRDefault="00435C83" w:rsidP="00435C83">
      <w:pPr>
        <w:pStyle w:val="ListBullet"/>
      </w:pPr>
      <w:r w:rsidRPr="00435C83">
        <w:t xml:space="preserve">        try {</w:t>
      </w:r>
    </w:p>
    <w:p w14:paraId="4F9F1C6E" w14:textId="77777777" w:rsidR="00435C83" w:rsidRPr="00435C83" w:rsidRDefault="00435C83" w:rsidP="00435C83">
      <w:pPr>
        <w:pStyle w:val="ListBullet"/>
      </w:pPr>
      <w:r w:rsidRPr="00435C83">
        <w:t xml:space="preserve">            </w:t>
      </w:r>
      <w:proofErr w:type="spellStart"/>
      <w:r w:rsidRPr="00435C83">
        <w:t>FileWriter</w:t>
      </w:r>
      <w:proofErr w:type="spellEnd"/>
      <w:r w:rsidRPr="00435C83">
        <w:t xml:space="preserve"> writer = new </w:t>
      </w:r>
      <w:proofErr w:type="spellStart"/>
      <w:r w:rsidRPr="00435C83">
        <w:t>FileWriter</w:t>
      </w:r>
      <w:proofErr w:type="spellEnd"/>
      <w:r w:rsidRPr="00435C83">
        <w:t>("hello.txt"</w:t>
      </w:r>
      <w:proofErr w:type="gramStart"/>
      <w:r w:rsidRPr="00435C83">
        <w:t>);</w:t>
      </w:r>
      <w:proofErr w:type="gramEnd"/>
    </w:p>
    <w:p w14:paraId="26128300" w14:textId="77777777" w:rsidR="00435C83" w:rsidRPr="00435C83" w:rsidRDefault="00435C83" w:rsidP="00435C83">
      <w:pPr>
        <w:pStyle w:val="ListBullet"/>
      </w:pPr>
      <w:r w:rsidRPr="00435C83">
        <w:t xml:space="preserve">            </w:t>
      </w:r>
      <w:proofErr w:type="spellStart"/>
      <w:proofErr w:type="gramStart"/>
      <w:r w:rsidRPr="00435C83">
        <w:t>writer.write</w:t>
      </w:r>
      <w:proofErr w:type="spellEnd"/>
      <w:proofErr w:type="gramEnd"/>
      <w:r w:rsidRPr="00435C83">
        <w:t>("Hello, World!"</w:t>
      </w:r>
      <w:proofErr w:type="gramStart"/>
      <w:r w:rsidRPr="00435C83">
        <w:t>);</w:t>
      </w:r>
      <w:proofErr w:type="gramEnd"/>
    </w:p>
    <w:p w14:paraId="2F386514" w14:textId="77777777" w:rsidR="00435C83" w:rsidRPr="00435C83" w:rsidRDefault="00435C83" w:rsidP="00435C83">
      <w:pPr>
        <w:pStyle w:val="ListBullet"/>
      </w:pPr>
      <w:r w:rsidRPr="00435C83">
        <w:t xml:space="preserve">            </w:t>
      </w:r>
      <w:proofErr w:type="spellStart"/>
      <w:proofErr w:type="gramStart"/>
      <w:r w:rsidRPr="00435C83">
        <w:t>writer.close</w:t>
      </w:r>
      <w:proofErr w:type="spellEnd"/>
      <w:proofErr w:type="gramEnd"/>
      <w:r w:rsidRPr="00435C83">
        <w:t>(</w:t>
      </w:r>
      <w:proofErr w:type="gramStart"/>
      <w:r w:rsidRPr="00435C83">
        <w:t>);</w:t>
      </w:r>
      <w:proofErr w:type="gramEnd"/>
    </w:p>
    <w:p w14:paraId="218A6E15" w14:textId="77777777" w:rsidR="00435C83" w:rsidRPr="00435C83" w:rsidRDefault="00435C83" w:rsidP="00435C83">
      <w:pPr>
        <w:pStyle w:val="ListBullet"/>
      </w:pPr>
      <w:r w:rsidRPr="00435C83">
        <w:t xml:space="preserve">            </w:t>
      </w:r>
      <w:proofErr w:type="spellStart"/>
      <w:r w:rsidRPr="00435C83">
        <w:t>System.out.println</w:t>
      </w:r>
      <w:proofErr w:type="spellEnd"/>
      <w:r w:rsidRPr="00435C83">
        <w:t>("Successfully wrote to the file."</w:t>
      </w:r>
      <w:proofErr w:type="gramStart"/>
      <w:r w:rsidRPr="00435C83">
        <w:t>);</w:t>
      </w:r>
      <w:proofErr w:type="gramEnd"/>
    </w:p>
    <w:p w14:paraId="56ADEFD9" w14:textId="77777777" w:rsidR="00435C83" w:rsidRPr="00435C83" w:rsidRDefault="00435C83" w:rsidP="00435C83">
      <w:pPr>
        <w:pStyle w:val="ListBullet"/>
      </w:pPr>
      <w:r w:rsidRPr="00435C83">
        <w:t xml:space="preserve">        } catch (</w:t>
      </w:r>
      <w:proofErr w:type="spellStart"/>
      <w:r w:rsidRPr="00435C83">
        <w:t>IOException</w:t>
      </w:r>
      <w:proofErr w:type="spellEnd"/>
      <w:r w:rsidRPr="00435C83">
        <w:t xml:space="preserve"> </w:t>
      </w:r>
      <w:proofErr w:type="gramStart"/>
      <w:r w:rsidRPr="00435C83">
        <w:t>e) {</w:t>
      </w:r>
      <w:proofErr w:type="gramEnd"/>
    </w:p>
    <w:p w14:paraId="69D737F6" w14:textId="77777777" w:rsidR="00435C83" w:rsidRPr="00435C83" w:rsidRDefault="00435C83" w:rsidP="00435C83">
      <w:pPr>
        <w:pStyle w:val="ListBullet"/>
      </w:pPr>
      <w:r w:rsidRPr="00435C83">
        <w:t xml:space="preserve">            </w:t>
      </w:r>
      <w:proofErr w:type="spellStart"/>
      <w:r w:rsidRPr="00435C83">
        <w:t>System.out.println</w:t>
      </w:r>
      <w:proofErr w:type="spellEnd"/>
      <w:r w:rsidRPr="00435C83">
        <w:t>("An error occurred."</w:t>
      </w:r>
      <w:proofErr w:type="gramStart"/>
      <w:r w:rsidRPr="00435C83">
        <w:t>);</w:t>
      </w:r>
      <w:proofErr w:type="gramEnd"/>
    </w:p>
    <w:p w14:paraId="008ADA4C" w14:textId="77777777" w:rsidR="00435C83" w:rsidRPr="00435C83" w:rsidRDefault="00435C83" w:rsidP="00435C83">
      <w:pPr>
        <w:pStyle w:val="ListBullet"/>
      </w:pPr>
      <w:r w:rsidRPr="00435C83">
        <w:t xml:space="preserve">            </w:t>
      </w:r>
      <w:proofErr w:type="spellStart"/>
      <w:proofErr w:type="gramStart"/>
      <w:r w:rsidRPr="00435C83">
        <w:t>e.printStackTrace</w:t>
      </w:r>
      <w:proofErr w:type="spellEnd"/>
      <w:proofErr w:type="gramEnd"/>
      <w:r w:rsidRPr="00435C83">
        <w:t>(</w:t>
      </w:r>
      <w:proofErr w:type="gramStart"/>
      <w:r w:rsidRPr="00435C83">
        <w:t>);</w:t>
      </w:r>
      <w:proofErr w:type="gramEnd"/>
    </w:p>
    <w:p w14:paraId="69E547BC" w14:textId="77777777" w:rsidR="00435C83" w:rsidRPr="00435C83" w:rsidRDefault="00435C83" w:rsidP="00435C83">
      <w:pPr>
        <w:pStyle w:val="ListBullet"/>
      </w:pPr>
      <w:r w:rsidRPr="00435C83">
        <w:t xml:space="preserve">        }</w:t>
      </w:r>
    </w:p>
    <w:p w14:paraId="1BFDE4FF" w14:textId="77777777" w:rsidR="00435C83" w:rsidRPr="00435C83" w:rsidRDefault="00435C83" w:rsidP="00435C83">
      <w:pPr>
        <w:pStyle w:val="ListBullet"/>
      </w:pPr>
      <w:r w:rsidRPr="00435C83">
        <w:t xml:space="preserve">    }</w:t>
      </w:r>
    </w:p>
    <w:p w14:paraId="3F6B8DF5" w14:textId="7646C694" w:rsidR="00435C83" w:rsidRDefault="00435C83" w:rsidP="00435C83">
      <w:pPr>
        <w:pStyle w:val="ListBullet"/>
      </w:pPr>
      <w:r w:rsidRPr="00435C83">
        <w:t>}</w:t>
      </w:r>
    </w:p>
    <w:p w14:paraId="2A474263" w14:textId="79F76A96" w:rsidR="00435C83" w:rsidRDefault="00435C83" w:rsidP="00435C83">
      <w:pPr>
        <w:pStyle w:val="ListBullet"/>
      </w:pPr>
      <w:r>
        <w:t>Output:</w:t>
      </w:r>
    </w:p>
    <w:p w14:paraId="1FCE51DE" w14:textId="77777777" w:rsidR="00435C83" w:rsidRPr="00435C83" w:rsidRDefault="00435C83" w:rsidP="00435C83">
      <w:pPr>
        <w:pStyle w:val="ListBullet"/>
      </w:pPr>
      <w:r w:rsidRPr="00435C83">
        <w:t>Successfully wrote to the file.</w:t>
      </w:r>
      <w:r>
        <w:br/>
      </w:r>
      <w:r w:rsidRPr="00435C83">
        <w:rPr>
          <w:b/>
          <w:bCs/>
        </w:rPr>
        <w:t>hello.txt content:</w:t>
      </w:r>
    </w:p>
    <w:p w14:paraId="098FD515" w14:textId="77777777" w:rsidR="00435C83" w:rsidRPr="00435C83" w:rsidRDefault="00435C83" w:rsidP="00435C83">
      <w:pPr>
        <w:pStyle w:val="ListBullet"/>
      </w:pPr>
      <w:r w:rsidRPr="00435C83">
        <w:t>Hello, World!</w:t>
      </w:r>
    </w:p>
    <w:p w14:paraId="3F011B19" w14:textId="6DEE3BAD" w:rsidR="00435C83" w:rsidRDefault="00435C83" w:rsidP="00435C83">
      <w:pPr>
        <w:pStyle w:val="ListBullet"/>
      </w:pPr>
    </w:p>
    <w:p w14:paraId="14D9FA82" w14:textId="77777777" w:rsidR="00901A30" w:rsidRDefault="00000000">
      <w:pPr>
        <w:pStyle w:val="ListBullet"/>
      </w:pPr>
      <w:r>
        <w:t xml:space="preserve">4. Write a program to read the content of a file line by line using </w:t>
      </w:r>
      <w:proofErr w:type="spellStart"/>
      <w:r>
        <w:t>BufferedReader</w:t>
      </w:r>
      <w:proofErr w:type="spellEnd"/>
      <w:r>
        <w:t>.</w:t>
      </w:r>
    </w:p>
    <w:p w14:paraId="63D603FF" w14:textId="19090504" w:rsidR="00435C83" w:rsidRDefault="00435C83">
      <w:pPr>
        <w:pStyle w:val="ListBullet"/>
      </w:pPr>
      <w:r>
        <w:t>Code:</w:t>
      </w:r>
    </w:p>
    <w:p w14:paraId="6D041201" w14:textId="77777777" w:rsidR="00435C83" w:rsidRDefault="00435C83" w:rsidP="00435C83">
      <w:pPr>
        <w:pStyle w:val="ListBullet"/>
      </w:pPr>
      <w:r>
        <w:t xml:space="preserve">import </w:t>
      </w:r>
      <w:proofErr w:type="spellStart"/>
      <w:proofErr w:type="gramStart"/>
      <w:r>
        <w:t>java.io.BufferedReader</w:t>
      </w:r>
      <w:proofErr w:type="spellEnd"/>
      <w:proofErr w:type="gramEnd"/>
      <w:r>
        <w:t>;</w:t>
      </w:r>
    </w:p>
    <w:p w14:paraId="50339E48" w14:textId="77777777" w:rsidR="00435C83" w:rsidRDefault="00435C83" w:rsidP="00435C83">
      <w:pPr>
        <w:pStyle w:val="ListBullet"/>
      </w:pPr>
      <w:r>
        <w:t xml:space="preserve">import </w:t>
      </w:r>
      <w:proofErr w:type="spellStart"/>
      <w:proofErr w:type="gramStart"/>
      <w:r>
        <w:t>java.io.FileReader</w:t>
      </w:r>
      <w:proofErr w:type="spellEnd"/>
      <w:proofErr w:type="gramEnd"/>
      <w:r>
        <w:t>;</w:t>
      </w:r>
    </w:p>
    <w:p w14:paraId="674C1BFA" w14:textId="77777777" w:rsidR="00435C83" w:rsidRDefault="00435C83" w:rsidP="00435C83">
      <w:pPr>
        <w:pStyle w:val="ListBullet"/>
      </w:pPr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6DDA2E45" w14:textId="77777777" w:rsidR="00435C83" w:rsidRDefault="00435C83" w:rsidP="00435C83">
      <w:pPr>
        <w:pStyle w:val="ListBullet"/>
      </w:pPr>
    </w:p>
    <w:p w14:paraId="662DEED9" w14:textId="77777777" w:rsidR="00435C83" w:rsidRDefault="00435C83" w:rsidP="00435C83">
      <w:pPr>
        <w:pStyle w:val="ListBullet"/>
      </w:pPr>
      <w:r>
        <w:lastRenderedPageBreak/>
        <w:t xml:space="preserve">public class </w:t>
      </w:r>
      <w:proofErr w:type="spellStart"/>
      <w:r>
        <w:t>ReadFileBuffered</w:t>
      </w:r>
      <w:proofErr w:type="spellEnd"/>
      <w:r>
        <w:t xml:space="preserve"> {</w:t>
      </w:r>
    </w:p>
    <w:p w14:paraId="0B30D653" w14:textId="77777777" w:rsidR="00435C83" w:rsidRDefault="00435C83" w:rsidP="00435C83">
      <w:pPr>
        <w:pStyle w:val="ListBullet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proofErr w:type="gramStart"/>
      <w:r>
        <w:t>args</w:t>
      </w:r>
      <w:proofErr w:type="spellEnd"/>
      <w:r>
        <w:t>) {</w:t>
      </w:r>
      <w:proofErr w:type="gramEnd"/>
    </w:p>
    <w:p w14:paraId="6B9AD94F" w14:textId="77777777" w:rsidR="00435C83" w:rsidRDefault="00435C83" w:rsidP="00435C83">
      <w:pPr>
        <w:pStyle w:val="ListBullet"/>
      </w:pPr>
      <w:r>
        <w:t xml:space="preserve">        try (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FileReader</w:t>
      </w:r>
      <w:proofErr w:type="spellEnd"/>
      <w:r>
        <w:t>("test.txt"))) {</w:t>
      </w:r>
    </w:p>
    <w:p w14:paraId="2E8F9D84" w14:textId="77777777" w:rsidR="00435C83" w:rsidRDefault="00435C83" w:rsidP="00435C83">
      <w:pPr>
        <w:pStyle w:val="ListBullet"/>
      </w:pPr>
      <w:r>
        <w:t xml:space="preserve">            String </w:t>
      </w:r>
      <w:proofErr w:type="gramStart"/>
      <w:r>
        <w:t>line;</w:t>
      </w:r>
      <w:proofErr w:type="gramEnd"/>
    </w:p>
    <w:p w14:paraId="569AA77F" w14:textId="77777777" w:rsidR="00435C83" w:rsidRDefault="00435C83" w:rsidP="00435C83">
      <w:pPr>
        <w:pStyle w:val="ListBullet"/>
      </w:pPr>
      <w:r>
        <w:t xml:space="preserve">            while ((line = </w:t>
      </w:r>
      <w:proofErr w:type="spellStart"/>
      <w:proofErr w:type="gramStart"/>
      <w:r>
        <w:t>br.readLine</w:t>
      </w:r>
      <w:proofErr w:type="spellEnd"/>
      <w:proofErr w:type="gramEnd"/>
      <w:r>
        <w:t>()</w:t>
      </w:r>
      <w:proofErr w:type="gramStart"/>
      <w:r>
        <w:t>) !</w:t>
      </w:r>
      <w:proofErr w:type="gramEnd"/>
      <w:r>
        <w:t>= null) {</w:t>
      </w:r>
    </w:p>
    <w:p w14:paraId="0618851D" w14:textId="77777777" w:rsidR="00435C83" w:rsidRDefault="00435C83" w:rsidP="00435C83">
      <w:pPr>
        <w:pStyle w:val="ListBullet"/>
      </w:pPr>
      <w:r>
        <w:t xml:space="preserve">                </w:t>
      </w:r>
      <w:proofErr w:type="spellStart"/>
      <w:r>
        <w:t>System.out.println</w:t>
      </w:r>
      <w:proofErr w:type="spellEnd"/>
      <w:r>
        <w:t>(line</w:t>
      </w:r>
      <w:proofErr w:type="gramStart"/>
      <w:r>
        <w:t>);</w:t>
      </w:r>
      <w:proofErr w:type="gramEnd"/>
    </w:p>
    <w:p w14:paraId="75B75212" w14:textId="77777777" w:rsidR="00435C83" w:rsidRDefault="00435C83" w:rsidP="00435C83">
      <w:pPr>
        <w:pStyle w:val="ListBullet"/>
      </w:pPr>
      <w:r>
        <w:t xml:space="preserve">            }</w:t>
      </w:r>
    </w:p>
    <w:p w14:paraId="14D460A5" w14:textId="77777777" w:rsidR="00435C83" w:rsidRDefault="00435C83" w:rsidP="00435C83">
      <w:pPr>
        <w:pStyle w:val="ListBullet"/>
      </w:pPr>
      <w:r>
        <w:t xml:space="preserve">        } catch (</w:t>
      </w:r>
      <w:proofErr w:type="spellStart"/>
      <w:r>
        <w:t>IOException</w:t>
      </w:r>
      <w:proofErr w:type="spellEnd"/>
      <w:r>
        <w:t xml:space="preserve"> </w:t>
      </w:r>
      <w:proofErr w:type="gramStart"/>
      <w:r>
        <w:t>e) {</w:t>
      </w:r>
      <w:proofErr w:type="gramEnd"/>
    </w:p>
    <w:p w14:paraId="328C6732" w14:textId="77777777" w:rsidR="00435C83" w:rsidRDefault="00435C83" w:rsidP="00435C83">
      <w:pPr>
        <w:pStyle w:val="ListBullet"/>
      </w:pPr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4F5FA70E" w14:textId="77777777" w:rsidR="00435C83" w:rsidRDefault="00435C83" w:rsidP="00435C83">
      <w:pPr>
        <w:pStyle w:val="ListBullet"/>
      </w:pPr>
      <w:r>
        <w:t xml:space="preserve">        }</w:t>
      </w:r>
    </w:p>
    <w:p w14:paraId="23989F47" w14:textId="77777777" w:rsidR="00435C83" w:rsidRDefault="00435C83" w:rsidP="00435C83">
      <w:pPr>
        <w:pStyle w:val="ListBullet"/>
      </w:pPr>
      <w:r>
        <w:t xml:space="preserve">    }</w:t>
      </w:r>
    </w:p>
    <w:p w14:paraId="761B4DB9" w14:textId="31231C71" w:rsidR="00435C83" w:rsidRDefault="00435C83" w:rsidP="00435C83">
      <w:pPr>
        <w:pStyle w:val="ListBullet"/>
      </w:pPr>
      <w:r>
        <w:t>}</w:t>
      </w:r>
    </w:p>
    <w:p w14:paraId="40109BFB" w14:textId="60673DC6" w:rsidR="00435C83" w:rsidRDefault="00435C83" w:rsidP="00435C83">
      <w:pPr>
        <w:pStyle w:val="ListBullet"/>
      </w:pPr>
      <w:r>
        <w:t>Output:</w:t>
      </w:r>
    </w:p>
    <w:p w14:paraId="3C6C8184" w14:textId="77777777" w:rsidR="00435C83" w:rsidRPr="00435C83" w:rsidRDefault="00435C83" w:rsidP="00435C83">
      <w:pPr>
        <w:pStyle w:val="ListBullet"/>
      </w:pPr>
      <w:r w:rsidRPr="00435C83">
        <w:t xml:space="preserve">This is </w:t>
      </w:r>
      <w:proofErr w:type="gramStart"/>
      <w:r w:rsidRPr="00435C83">
        <w:t>test</w:t>
      </w:r>
      <w:proofErr w:type="gramEnd"/>
      <w:r w:rsidRPr="00435C83">
        <w:t xml:space="preserve"> file.</w:t>
      </w:r>
    </w:p>
    <w:p w14:paraId="35BD49E0" w14:textId="5CE025BE" w:rsidR="00435C83" w:rsidRDefault="00435C83" w:rsidP="00435C83">
      <w:pPr>
        <w:pStyle w:val="ListBullet"/>
      </w:pPr>
      <w:r w:rsidRPr="00435C83">
        <w:t>Hello again!</w:t>
      </w:r>
      <w:r>
        <w:br/>
      </w:r>
    </w:p>
    <w:p w14:paraId="096C11F1" w14:textId="77777777" w:rsidR="00901A30" w:rsidRDefault="00000000">
      <w:pPr>
        <w:pStyle w:val="ListBullet"/>
      </w:pPr>
      <w:r>
        <w:t>5. Write a program to append a line of text to an existing file.</w:t>
      </w:r>
    </w:p>
    <w:p w14:paraId="1F6BA080" w14:textId="7CE41721" w:rsidR="004754B0" w:rsidRDefault="004754B0">
      <w:pPr>
        <w:pStyle w:val="ListBullet"/>
      </w:pPr>
      <w:r>
        <w:t>Code:</w:t>
      </w:r>
    </w:p>
    <w:p w14:paraId="088BD9F7" w14:textId="77777777" w:rsidR="004754B0" w:rsidRPr="004754B0" w:rsidRDefault="004754B0" w:rsidP="004754B0">
      <w:pPr>
        <w:pStyle w:val="ListBullet"/>
      </w:pPr>
      <w:r w:rsidRPr="004754B0">
        <w:t xml:space="preserve">import </w:t>
      </w:r>
      <w:proofErr w:type="spellStart"/>
      <w:proofErr w:type="gramStart"/>
      <w:r w:rsidRPr="004754B0">
        <w:t>java.io.FileWriter</w:t>
      </w:r>
      <w:proofErr w:type="spellEnd"/>
      <w:proofErr w:type="gramEnd"/>
      <w:r w:rsidRPr="004754B0">
        <w:t>;</w:t>
      </w:r>
    </w:p>
    <w:p w14:paraId="78358D54" w14:textId="77777777" w:rsidR="004754B0" w:rsidRPr="004754B0" w:rsidRDefault="004754B0" w:rsidP="004754B0">
      <w:pPr>
        <w:pStyle w:val="ListBullet"/>
      </w:pPr>
      <w:r w:rsidRPr="004754B0">
        <w:t xml:space="preserve">import </w:t>
      </w:r>
      <w:proofErr w:type="spellStart"/>
      <w:proofErr w:type="gramStart"/>
      <w:r w:rsidRPr="004754B0">
        <w:t>java.io.IOException</w:t>
      </w:r>
      <w:proofErr w:type="spellEnd"/>
      <w:proofErr w:type="gramEnd"/>
      <w:r w:rsidRPr="004754B0">
        <w:t>;</w:t>
      </w:r>
    </w:p>
    <w:p w14:paraId="397BBCFD" w14:textId="77777777" w:rsidR="004754B0" w:rsidRPr="004754B0" w:rsidRDefault="004754B0" w:rsidP="004754B0">
      <w:pPr>
        <w:pStyle w:val="ListBullet"/>
      </w:pPr>
    </w:p>
    <w:p w14:paraId="5B0DF7EC" w14:textId="77777777" w:rsidR="004754B0" w:rsidRPr="004754B0" w:rsidRDefault="004754B0" w:rsidP="004754B0">
      <w:pPr>
        <w:pStyle w:val="ListBullet"/>
      </w:pPr>
      <w:r w:rsidRPr="004754B0">
        <w:t xml:space="preserve">public class </w:t>
      </w:r>
      <w:proofErr w:type="spellStart"/>
      <w:r w:rsidRPr="004754B0">
        <w:t>AppendFile</w:t>
      </w:r>
      <w:proofErr w:type="spellEnd"/>
      <w:r w:rsidRPr="004754B0">
        <w:t xml:space="preserve"> {</w:t>
      </w:r>
    </w:p>
    <w:p w14:paraId="41ECF38C" w14:textId="77777777" w:rsidR="004754B0" w:rsidRPr="004754B0" w:rsidRDefault="004754B0" w:rsidP="004754B0">
      <w:pPr>
        <w:pStyle w:val="ListBullet"/>
      </w:pPr>
      <w:r w:rsidRPr="004754B0">
        <w:t xml:space="preserve">    public static void </w:t>
      </w:r>
      <w:proofErr w:type="gramStart"/>
      <w:r w:rsidRPr="004754B0">
        <w:t>main(String[</w:t>
      </w:r>
      <w:proofErr w:type="gramEnd"/>
      <w:r w:rsidRPr="004754B0">
        <w:t xml:space="preserve">] </w:t>
      </w:r>
      <w:proofErr w:type="spellStart"/>
      <w:proofErr w:type="gramStart"/>
      <w:r w:rsidRPr="004754B0">
        <w:t>args</w:t>
      </w:r>
      <w:proofErr w:type="spellEnd"/>
      <w:r w:rsidRPr="004754B0">
        <w:t>) {</w:t>
      </w:r>
      <w:proofErr w:type="gramEnd"/>
    </w:p>
    <w:p w14:paraId="3A482165" w14:textId="77777777" w:rsidR="004754B0" w:rsidRPr="004754B0" w:rsidRDefault="004754B0" w:rsidP="004754B0">
      <w:pPr>
        <w:pStyle w:val="ListBullet"/>
      </w:pPr>
      <w:r w:rsidRPr="004754B0">
        <w:t xml:space="preserve">        try {</w:t>
      </w:r>
    </w:p>
    <w:p w14:paraId="7C35E9DE" w14:textId="77777777" w:rsidR="004754B0" w:rsidRPr="004754B0" w:rsidRDefault="004754B0" w:rsidP="004754B0">
      <w:pPr>
        <w:pStyle w:val="ListBullet"/>
      </w:pPr>
      <w:r w:rsidRPr="004754B0">
        <w:t xml:space="preserve">            </w:t>
      </w:r>
      <w:proofErr w:type="spellStart"/>
      <w:r w:rsidRPr="004754B0">
        <w:t>FileWriter</w:t>
      </w:r>
      <w:proofErr w:type="spellEnd"/>
      <w:r w:rsidRPr="004754B0">
        <w:t xml:space="preserve"> writer = new </w:t>
      </w:r>
      <w:proofErr w:type="spellStart"/>
      <w:proofErr w:type="gramStart"/>
      <w:r w:rsidRPr="004754B0">
        <w:t>FileWriter</w:t>
      </w:r>
      <w:proofErr w:type="spellEnd"/>
      <w:r w:rsidRPr="004754B0">
        <w:t>(</w:t>
      </w:r>
      <w:proofErr w:type="gramEnd"/>
      <w:r w:rsidRPr="004754B0">
        <w:t>"test.txt", true); // true = append mode</w:t>
      </w:r>
    </w:p>
    <w:p w14:paraId="3B59E31C" w14:textId="77777777" w:rsidR="004754B0" w:rsidRPr="004754B0" w:rsidRDefault="004754B0" w:rsidP="004754B0">
      <w:pPr>
        <w:pStyle w:val="ListBullet"/>
      </w:pPr>
      <w:r w:rsidRPr="004754B0">
        <w:t xml:space="preserve">            </w:t>
      </w:r>
      <w:proofErr w:type="spellStart"/>
      <w:proofErr w:type="gramStart"/>
      <w:r w:rsidRPr="004754B0">
        <w:t>writer.write</w:t>
      </w:r>
      <w:proofErr w:type="spellEnd"/>
      <w:proofErr w:type="gramEnd"/>
      <w:r w:rsidRPr="004754B0">
        <w:t>("\</w:t>
      </w:r>
      <w:proofErr w:type="spellStart"/>
      <w:r w:rsidRPr="004754B0">
        <w:t>nThis</w:t>
      </w:r>
      <w:proofErr w:type="spellEnd"/>
      <w:r w:rsidRPr="004754B0">
        <w:t xml:space="preserve"> is an appended line."</w:t>
      </w:r>
      <w:proofErr w:type="gramStart"/>
      <w:r w:rsidRPr="004754B0">
        <w:t>);</w:t>
      </w:r>
      <w:proofErr w:type="gramEnd"/>
    </w:p>
    <w:p w14:paraId="026A6D96" w14:textId="77777777" w:rsidR="004754B0" w:rsidRPr="004754B0" w:rsidRDefault="004754B0" w:rsidP="004754B0">
      <w:pPr>
        <w:pStyle w:val="ListBullet"/>
      </w:pPr>
      <w:r w:rsidRPr="004754B0">
        <w:t xml:space="preserve">            </w:t>
      </w:r>
      <w:proofErr w:type="spellStart"/>
      <w:proofErr w:type="gramStart"/>
      <w:r w:rsidRPr="004754B0">
        <w:t>writer.close</w:t>
      </w:r>
      <w:proofErr w:type="spellEnd"/>
      <w:proofErr w:type="gramEnd"/>
      <w:r w:rsidRPr="004754B0">
        <w:t>(</w:t>
      </w:r>
      <w:proofErr w:type="gramStart"/>
      <w:r w:rsidRPr="004754B0">
        <w:t>);</w:t>
      </w:r>
      <w:proofErr w:type="gramEnd"/>
    </w:p>
    <w:p w14:paraId="47FAC0C0" w14:textId="77777777" w:rsidR="004754B0" w:rsidRPr="004754B0" w:rsidRDefault="004754B0" w:rsidP="004754B0">
      <w:pPr>
        <w:pStyle w:val="ListBullet"/>
      </w:pPr>
      <w:r w:rsidRPr="004754B0">
        <w:t xml:space="preserve">            </w:t>
      </w:r>
      <w:proofErr w:type="spellStart"/>
      <w:r w:rsidRPr="004754B0">
        <w:t>System.out.println</w:t>
      </w:r>
      <w:proofErr w:type="spellEnd"/>
      <w:r w:rsidRPr="004754B0">
        <w:t>("Text appended successfully."</w:t>
      </w:r>
      <w:proofErr w:type="gramStart"/>
      <w:r w:rsidRPr="004754B0">
        <w:t>);</w:t>
      </w:r>
      <w:proofErr w:type="gramEnd"/>
    </w:p>
    <w:p w14:paraId="79C15480" w14:textId="77777777" w:rsidR="004754B0" w:rsidRPr="004754B0" w:rsidRDefault="004754B0" w:rsidP="004754B0">
      <w:pPr>
        <w:pStyle w:val="ListBullet"/>
      </w:pPr>
      <w:r w:rsidRPr="004754B0">
        <w:t xml:space="preserve">        } catch (</w:t>
      </w:r>
      <w:proofErr w:type="spellStart"/>
      <w:r w:rsidRPr="004754B0">
        <w:t>IOException</w:t>
      </w:r>
      <w:proofErr w:type="spellEnd"/>
      <w:r w:rsidRPr="004754B0">
        <w:t xml:space="preserve"> </w:t>
      </w:r>
      <w:proofErr w:type="gramStart"/>
      <w:r w:rsidRPr="004754B0">
        <w:t>e) {</w:t>
      </w:r>
      <w:proofErr w:type="gramEnd"/>
    </w:p>
    <w:p w14:paraId="08D39FAD" w14:textId="77777777" w:rsidR="004754B0" w:rsidRPr="004754B0" w:rsidRDefault="004754B0" w:rsidP="004754B0">
      <w:pPr>
        <w:pStyle w:val="ListBullet"/>
      </w:pPr>
      <w:r w:rsidRPr="004754B0">
        <w:t xml:space="preserve">            </w:t>
      </w:r>
      <w:proofErr w:type="spellStart"/>
      <w:proofErr w:type="gramStart"/>
      <w:r w:rsidRPr="004754B0">
        <w:t>e.printStackTrace</w:t>
      </w:r>
      <w:proofErr w:type="spellEnd"/>
      <w:proofErr w:type="gramEnd"/>
      <w:r w:rsidRPr="004754B0">
        <w:t>(</w:t>
      </w:r>
      <w:proofErr w:type="gramStart"/>
      <w:r w:rsidRPr="004754B0">
        <w:t>);</w:t>
      </w:r>
      <w:proofErr w:type="gramEnd"/>
    </w:p>
    <w:p w14:paraId="39A155FD" w14:textId="77777777" w:rsidR="004754B0" w:rsidRPr="004754B0" w:rsidRDefault="004754B0" w:rsidP="004754B0">
      <w:pPr>
        <w:pStyle w:val="ListBullet"/>
      </w:pPr>
      <w:r w:rsidRPr="004754B0">
        <w:t xml:space="preserve">        }</w:t>
      </w:r>
    </w:p>
    <w:p w14:paraId="7D6C8FD7" w14:textId="77777777" w:rsidR="004754B0" w:rsidRPr="004754B0" w:rsidRDefault="004754B0" w:rsidP="004754B0">
      <w:pPr>
        <w:pStyle w:val="ListBullet"/>
      </w:pPr>
      <w:r w:rsidRPr="004754B0">
        <w:t xml:space="preserve">    }</w:t>
      </w:r>
    </w:p>
    <w:p w14:paraId="38A73656" w14:textId="48D72F81" w:rsidR="004754B0" w:rsidRDefault="004754B0" w:rsidP="004754B0">
      <w:pPr>
        <w:pStyle w:val="ListBullet"/>
      </w:pPr>
      <w:r w:rsidRPr="004754B0">
        <w:t>}</w:t>
      </w:r>
    </w:p>
    <w:p w14:paraId="705D03F1" w14:textId="2F8AA079" w:rsidR="004754B0" w:rsidRDefault="004754B0" w:rsidP="004754B0">
      <w:pPr>
        <w:pStyle w:val="ListBullet"/>
      </w:pPr>
      <w:r>
        <w:t>Output:</w:t>
      </w:r>
    </w:p>
    <w:p w14:paraId="16625967" w14:textId="77777777" w:rsidR="004754B0" w:rsidRPr="004754B0" w:rsidRDefault="004754B0" w:rsidP="004754B0">
      <w:pPr>
        <w:pStyle w:val="ListBullet"/>
      </w:pPr>
      <w:r w:rsidRPr="004754B0">
        <w:t xml:space="preserve">This is </w:t>
      </w:r>
      <w:proofErr w:type="gramStart"/>
      <w:r w:rsidRPr="004754B0">
        <w:t>test</w:t>
      </w:r>
      <w:proofErr w:type="gramEnd"/>
      <w:r w:rsidRPr="004754B0">
        <w:t xml:space="preserve"> file.</w:t>
      </w:r>
    </w:p>
    <w:p w14:paraId="560C7665" w14:textId="77777777" w:rsidR="004754B0" w:rsidRPr="004754B0" w:rsidRDefault="004754B0" w:rsidP="004754B0">
      <w:pPr>
        <w:pStyle w:val="ListBullet"/>
      </w:pPr>
      <w:r w:rsidRPr="004754B0">
        <w:t>Hello again!</w:t>
      </w:r>
    </w:p>
    <w:p w14:paraId="1611678D" w14:textId="3726E073" w:rsidR="004754B0" w:rsidRDefault="004754B0" w:rsidP="004754B0">
      <w:pPr>
        <w:pStyle w:val="ListBullet"/>
      </w:pPr>
      <w:r w:rsidRPr="004754B0">
        <w:t>This is an appended line.</w:t>
      </w:r>
    </w:p>
    <w:p w14:paraId="49404B3A" w14:textId="77777777" w:rsidR="004754B0" w:rsidRDefault="004754B0" w:rsidP="004754B0">
      <w:pPr>
        <w:pStyle w:val="ListBullet"/>
      </w:pPr>
    </w:p>
    <w:p w14:paraId="11F8ED52" w14:textId="77777777" w:rsidR="00901A30" w:rsidRDefault="00000000">
      <w:pPr>
        <w:pStyle w:val="ListBullet"/>
      </w:pPr>
      <w:r>
        <w:t>6. Write a program to count the number of lines, words, and characters in a file.</w:t>
      </w:r>
    </w:p>
    <w:p w14:paraId="493D0D22" w14:textId="4A36610B" w:rsidR="004754B0" w:rsidRDefault="004754B0">
      <w:pPr>
        <w:pStyle w:val="ListBullet"/>
      </w:pPr>
      <w:r>
        <w:t>Code:</w:t>
      </w:r>
    </w:p>
    <w:p w14:paraId="4621A0B5" w14:textId="77777777" w:rsidR="004754B0" w:rsidRDefault="004754B0" w:rsidP="004754B0">
      <w:pPr>
        <w:pStyle w:val="ListBullet"/>
      </w:pPr>
      <w:r>
        <w:t xml:space="preserve">import </w:t>
      </w:r>
      <w:proofErr w:type="spellStart"/>
      <w:proofErr w:type="gramStart"/>
      <w:r>
        <w:t>java.io.BufferedReader</w:t>
      </w:r>
      <w:proofErr w:type="spellEnd"/>
      <w:proofErr w:type="gramEnd"/>
      <w:r>
        <w:t>;</w:t>
      </w:r>
    </w:p>
    <w:p w14:paraId="131F0C1C" w14:textId="77777777" w:rsidR="004754B0" w:rsidRDefault="004754B0" w:rsidP="004754B0">
      <w:pPr>
        <w:pStyle w:val="ListBullet"/>
      </w:pPr>
      <w:r>
        <w:t xml:space="preserve">import </w:t>
      </w:r>
      <w:proofErr w:type="spellStart"/>
      <w:proofErr w:type="gramStart"/>
      <w:r>
        <w:t>java.io.FileReader</w:t>
      </w:r>
      <w:proofErr w:type="spellEnd"/>
      <w:proofErr w:type="gramEnd"/>
      <w:r>
        <w:t>;</w:t>
      </w:r>
    </w:p>
    <w:p w14:paraId="2920452C" w14:textId="77777777" w:rsidR="004754B0" w:rsidRDefault="004754B0" w:rsidP="004754B0">
      <w:pPr>
        <w:pStyle w:val="ListBullet"/>
      </w:pPr>
      <w:r>
        <w:lastRenderedPageBreak/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560A68E6" w14:textId="77777777" w:rsidR="004754B0" w:rsidRDefault="004754B0" w:rsidP="004754B0">
      <w:pPr>
        <w:pStyle w:val="ListBullet"/>
      </w:pPr>
    </w:p>
    <w:p w14:paraId="68671712" w14:textId="77777777" w:rsidR="004754B0" w:rsidRDefault="004754B0" w:rsidP="004754B0">
      <w:pPr>
        <w:pStyle w:val="ListBullet"/>
      </w:pPr>
      <w:r>
        <w:t xml:space="preserve">public class </w:t>
      </w:r>
      <w:proofErr w:type="spellStart"/>
      <w:r>
        <w:t>FileCount</w:t>
      </w:r>
      <w:proofErr w:type="spellEnd"/>
      <w:r>
        <w:t xml:space="preserve"> {</w:t>
      </w:r>
    </w:p>
    <w:p w14:paraId="55ECED5F" w14:textId="77777777" w:rsidR="004754B0" w:rsidRDefault="004754B0" w:rsidP="004754B0">
      <w:pPr>
        <w:pStyle w:val="ListBullet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proofErr w:type="gramStart"/>
      <w:r>
        <w:t>args</w:t>
      </w:r>
      <w:proofErr w:type="spellEnd"/>
      <w:r>
        <w:t>) {</w:t>
      </w:r>
      <w:proofErr w:type="gramEnd"/>
    </w:p>
    <w:p w14:paraId="7D5B3B90" w14:textId="77777777" w:rsidR="004754B0" w:rsidRDefault="004754B0" w:rsidP="004754B0">
      <w:pPr>
        <w:pStyle w:val="ListBullet"/>
      </w:pPr>
      <w:r>
        <w:t xml:space="preserve">        String </w:t>
      </w:r>
      <w:proofErr w:type="spellStart"/>
      <w:r>
        <w:t>fileName</w:t>
      </w:r>
      <w:proofErr w:type="spellEnd"/>
      <w:r>
        <w:t xml:space="preserve"> = "test.txt"; // Change file name if needed</w:t>
      </w:r>
    </w:p>
    <w:p w14:paraId="3008EC4A" w14:textId="77777777" w:rsidR="004754B0" w:rsidRDefault="004754B0" w:rsidP="004754B0">
      <w:pPr>
        <w:pStyle w:val="ListBullet"/>
      </w:pPr>
      <w:r>
        <w:t xml:space="preserve">        int </w:t>
      </w:r>
      <w:proofErr w:type="spellStart"/>
      <w:r>
        <w:t>lineCount</w:t>
      </w:r>
      <w:proofErr w:type="spellEnd"/>
      <w:r>
        <w:t xml:space="preserve"> = 0, </w:t>
      </w:r>
      <w:proofErr w:type="spellStart"/>
      <w:r>
        <w:t>wordCount</w:t>
      </w:r>
      <w:proofErr w:type="spellEnd"/>
      <w:r>
        <w:t xml:space="preserve"> = 0, </w:t>
      </w:r>
      <w:proofErr w:type="spellStart"/>
      <w:r>
        <w:t>charCount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615D98CA" w14:textId="77777777" w:rsidR="004754B0" w:rsidRDefault="004754B0" w:rsidP="004754B0">
      <w:pPr>
        <w:pStyle w:val="ListBullet"/>
      </w:pPr>
    </w:p>
    <w:p w14:paraId="5EBB6947" w14:textId="77777777" w:rsidR="004754B0" w:rsidRDefault="004754B0" w:rsidP="004754B0">
      <w:pPr>
        <w:pStyle w:val="ListBullet"/>
      </w:pPr>
      <w:r>
        <w:t xml:space="preserve">        try (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FileReader</w:t>
      </w:r>
      <w:proofErr w:type="spellEnd"/>
      <w:r>
        <w:t>(</w:t>
      </w:r>
      <w:proofErr w:type="spellStart"/>
      <w:r>
        <w:t>fileName</w:t>
      </w:r>
      <w:proofErr w:type="spellEnd"/>
      <w:r>
        <w:t>))) {</w:t>
      </w:r>
    </w:p>
    <w:p w14:paraId="56C2B836" w14:textId="77777777" w:rsidR="004754B0" w:rsidRDefault="004754B0" w:rsidP="004754B0">
      <w:pPr>
        <w:pStyle w:val="ListBullet"/>
      </w:pPr>
      <w:r>
        <w:t xml:space="preserve">            String </w:t>
      </w:r>
      <w:proofErr w:type="gramStart"/>
      <w:r>
        <w:t>line;</w:t>
      </w:r>
      <w:proofErr w:type="gramEnd"/>
    </w:p>
    <w:p w14:paraId="0721CD48" w14:textId="77777777" w:rsidR="004754B0" w:rsidRDefault="004754B0" w:rsidP="004754B0">
      <w:pPr>
        <w:pStyle w:val="ListBullet"/>
      </w:pPr>
      <w:r>
        <w:t xml:space="preserve">            while ((line = </w:t>
      </w:r>
      <w:proofErr w:type="spellStart"/>
      <w:proofErr w:type="gramStart"/>
      <w:r>
        <w:t>br.readLine</w:t>
      </w:r>
      <w:proofErr w:type="spellEnd"/>
      <w:proofErr w:type="gramEnd"/>
      <w:r>
        <w:t>()</w:t>
      </w:r>
      <w:proofErr w:type="gramStart"/>
      <w:r>
        <w:t>) !</w:t>
      </w:r>
      <w:proofErr w:type="gramEnd"/>
      <w:r>
        <w:t>= null) {</w:t>
      </w:r>
    </w:p>
    <w:p w14:paraId="36CCF895" w14:textId="77777777" w:rsidR="004754B0" w:rsidRDefault="004754B0" w:rsidP="004754B0">
      <w:pPr>
        <w:pStyle w:val="ListBullet"/>
      </w:pPr>
      <w:r>
        <w:t xml:space="preserve">                </w:t>
      </w:r>
      <w:proofErr w:type="spellStart"/>
      <w:r>
        <w:t>lineCount</w:t>
      </w:r>
      <w:proofErr w:type="spellEnd"/>
      <w:r>
        <w:t>+</w:t>
      </w:r>
      <w:proofErr w:type="gramStart"/>
      <w:r>
        <w:t>+;</w:t>
      </w:r>
      <w:proofErr w:type="gramEnd"/>
    </w:p>
    <w:p w14:paraId="70693329" w14:textId="77777777" w:rsidR="004754B0" w:rsidRDefault="004754B0" w:rsidP="004754B0">
      <w:pPr>
        <w:pStyle w:val="ListBullet"/>
      </w:pPr>
    </w:p>
    <w:p w14:paraId="0EDC8D3B" w14:textId="77777777" w:rsidR="004754B0" w:rsidRDefault="004754B0" w:rsidP="004754B0">
      <w:pPr>
        <w:pStyle w:val="ListBullet"/>
      </w:pPr>
      <w:r>
        <w:t xml:space="preserve">                // Count characters (including spaces)</w:t>
      </w:r>
    </w:p>
    <w:p w14:paraId="3E22C21D" w14:textId="77777777" w:rsidR="004754B0" w:rsidRDefault="004754B0" w:rsidP="004754B0">
      <w:pPr>
        <w:pStyle w:val="ListBullet"/>
      </w:pPr>
      <w:r>
        <w:t xml:space="preserve">                </w:t>
      </w:r>
      <w:proofErr w:type="spellStart"/>
      <w:r>
        <w:t>charCount</w:t>
      </w:r>
      <w:proofErr w:type="spellEnd"/>
      <w:r>
        <w:t xml:space="preserve"> += </w:t>
      </w:r>
      <w:proofErr w:type="spellStart"/>
      <w:proofErr w:type="gramStart"/>
      <w:r>
        <w:t>line.length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567D966B" w14:textId="77777777" w:rsidR="004754B0" w:rsidRDefault="004754B0" w:rsidP="004754B0">
      <w:pPr>
        <w:pStyle w:val="ListBullet"/>
      </w:pPr>
    </w:p>
    <w:p w14:paraId="2B007671" w14:textId="77777777" w:rsidR="004754B0" w:rsidRDefault="004754B0" w:rsidP="004754B0">
      <w:pPr>
        <w:pStyle w:val="ListBullet"/>
      </w:pPr>
      <w:r>
        <w:t xml:space="preserve">                // Count words (split by spaces, tabs, etc.)</w:t>
      </w:r>
    </w:p>
    <w:p w14:paraId="4BCC9249" w14:textId="77777777" w:rsidR="004754B0" w:rsidRDefault="004754B0" w:rsidP="004754B0">
      <w:pPr>
        <w:pStyle w:val="ListBullet"/>
      </w:pPr>
      <w:r>
        <w:t xml:space="preserve">                </w:t>
      </w:r>
      <w:proofErr w:type="gramStart"/>
      <w:r>
        <w:t>String[</w:t>
      </w:r>
      <w:proofErr w:type="gramEnd"/>
      <w:r>
        <w:t xml:space="preserve">] words = </w:t>
      </w:r>
      <w:proofErr w:type="spellStart"/>
      <w:proofErr w:type="gramStart"/>
      <w:r>
        <w:t>line.trim</w:t>
      </w:r>
      <w:proofErr w:type="spellEnd"/>
      <w:proofErr w:type="gramEnd"/>
      <w:r>
        <w:t>(</w:t>
      </w:r>
      <w:proofErr w:type="gramStart"/>
      <w:r>
        <w:t>).split</w:t>
      </w:r>
      <w:proofErr w:type="gramEnd"/>
      <w:r>
        <w:t>("\\s+"</w:t>
      </w:r>
      <w:proofErr w:type="gramStart"/>
      <w:r>
        <w:t>);</w:t>
      </w:r>
      <w:proofErr w:type="gramEnd"/>
    </w:p>
    <w:p w14:paraId="0214CE12" w14:textId="77777777" w:rsidR="004754B0" w:rsidRDefault="004754B0" w:rsidP="004754B0">
      <w:pPr>
        <w:pStyle w:val="ListBullet"/>
      </w:pPr>
      <w:r>
        <w:t xml:space="preserve">                if </w:t>
      </w:r>
      <w:proofErr w:type="gramStart"/>
      <w:r>
        <w:t>(!</w:t>
      </w:r>
      <w:proofErr w:type="spellStart"/>
      <w:r>
        <w:t>line</w:t>
      </w:r>
      <w:proofErr w:type="gramEnd"/>
      <w:r>
        <w:t>.trim</w:t>
      </w:r>
      <w:proofErr w:type="spellEnd"/>
      <w:r>
        <w:t>(</w:t>
      </w:r>
      <w:proofErr w:type="gramStart"/>
      <w:r>
        <w:t>).</w:t>
      </w:r>
      <w:proofErr w:type="spellStart"/>
      <w:r>
        <w:t>isEmpty</w:t>
      </w:r>
      <w:proofErr w:type="spellEnd"/>
      <w:proofErr w:type="gramEnd"/>
      <w:r>
        <w:t xml:space="preserve">()) </w:t>
      </w:r>
      <w:proofErr w:type="gramStart"/>
      <w:r>
        <w:t>{ /</w:t>
      </w:r>
      <w:proofErr w:type="gramEnd"/>
      <w:r>
        <w:t>/ Avoid counting empty lines as a word</w:t>
      </w:r>
    </w:p>
    <w:p w14:paraId="733229F4" w14:textId="77777777" w:rsidR="004754B0" w:rsidRDefault="004754B0" w:rsidP="004754B0">
      <w:pPr>
        <w:pStyle w:val="ListBullet"/>
      </w:pPr>
      <w:r>
        <w:t xml:space="preserve">                    </w:t>
      </w:r>
      <w:proofErr w:type="spellStart"/>
      <w:r>
        <w:t>wordCount</w:t>
      </w:r>
      <w:proofErr w:type="spellEnd"/>
      <w:r>
        <w:t xml:space="preserve"> += </w:t>
      </w:r>
      <w:proofErr w:type="spellStart"/>
      <w:proofErr w:type="gramStart"/>
      <w:r>
        <w:t>words.length</w:t>
      </w:r>
      <w:proofErr w:type="spellEnd"/>
      <w:proofErr w:type="gramEnd"/>
      <w:r>
        <w:t>;</w:t>
      </w:r>
    </w:p>
    <w:p w14:paraId="6680764B" w14:textId="77777777" w:rsidR="004754B0" w:rsidRDefault="004754B0" w:rsidP="004754B0">
      <w:pPr>
        <w:pStyle w:val="ListBullet"/>
      </w:pPr>
      <w:r>
        <w:t xml:space="preserve">                }</w:t>
      </w:r>
    </w:p>
    <w:p w14:paraId="6947075E" w14:textId="77777777" w:rsidR="004754B0" w:rsidRDefault="004754B0" w:rsidP="004754B0">
      <w:pPr>
        <w:pStyle w:val="ListBullet"/>
      </w:pPr>
      <w:r>
        <w:t xml:space="preserve">            }</w:t>
      </w:r>
    </w:p>
    <w:p w14:paraId="64F27F1B" w14:textId="77777777" w:rsidR="004754B0" w:rsidRDefault="004754B0" w:rsidP="004754B0">
      <w:pPr>
        <w:pStyle w:val="ListBullet"/>
      </w:pPr>
    </w:p>
    <w:p w14:paraId="46032678" w14:textId="77777777" w:rsidR="004754B0" w:rsidRDefault="004754B0" w:rsidP="004754B0">
      <w:pPr>
        <w:pStyle w:val="ListBullet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("File: " + </w:t>
      </w:r>
      <w:proofErr w:type="spellStart"/>
      <w:r>
        <w:t>fileName</w:t>
      </w:r>
      <w:proofErr w:type="spellEnd"/>
      <w:proofErr w:type="gramStart"/>
      <w:r>
        <w:t>);</w:t>
      </w:r>
      <w:proofErr w:type="gramEnd"/>
    </w:p>
    <w:p w14:paraId="01E7A682" w14:textId="77777777" w:rsidR="004754B0" w:rsidRDefault="004754B0" w:rsidP="004754B0">
      <w:pPr>
        <w:pStyle w:val="ListBullet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("Number of lines: " + </w:t>
      </w:r>
      <w:proofErr w:type="spellStart"/>
      <w:r>
        <w:t>lineCount</w:t>
      </w:r>
      <w:proofErr w:type="spellEnd"/>
      <w:proofErr w:type="gramStart"/>
      <w:r>
        <w:t>);</w:t>
      </w:r>
      <w:proofErr w:type="gramEnd"/>
    </w:p>
    <w:p w14:paraId="2EEB85B2" w14:textId="77777777" w:rsidR="004754B0" w:rsidRDefault="004754B0" w:rsidP="004754B0">
      <w:pPr>
        <w:pStyle w:val="ListBullet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("Number of words: " + </w:t>
      </w:r>
      <w:proofErr w:type="spellStart"/>
      <w:r>
        <w:t>wordCount</w:t>
      </w:r>
      <w:proofErr w:type="spellEnd"/>
      <w:proofErr w:type="gramStart"/>
      <w:r>
        <w:t>);</w:t>
      </w:r>
      <w:proofErr w:type="gramEnd"/>
    </w:p>
    <w:p w14:paraId="1C74C78C" w14:textId="77777777" w:rsidR="004754B0" w:rsidRDefault="004754B0" w:rsidP="004754B0">
      <w:pPr>
        <w:pStyle w:val="ListBullet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("Number of characters: " + </w:t>
      </w:r>
      <w:proofErr w:type="spellStart"/>
      <w:r>
        <w:t>charCount</w:t>
      </w:r>
      <w:proofErr w:type="spellEnd"/>
      <w:proofErr w:type="gramStart"/>
      <w:r>
        <w:t>);</w:t>
      </w:r>
      <w:proofErr w:type="gramEnd"/>
    </w:p>
    <w:p w14:paraId="47181416" w14:textId="77777777" w:rsidR="004754B0" w:rsidRDefault="004754B0" w:rsidP="004754B0">
      <w:pPr>
        <w:pStyle w:val="ListBullet"/>
      </w:pPr>
    </w:p>
    <w:p w14:paraId="01C75BC0" w14:textId="77777777" w:rsidR="004754B0" w:rsidRDefault="004754B0" w:rsidP="004754B0">
      <w:pPr>
        <w:pStyle w:val="ListBullet"/>
      </w:pPr>
      <w:r>
        <w:t xml:space="preserve">        } catch (</w:t>
      </w:r>
      <w:proofErr w:type="spellStart"/>
      <w:r>
        <w:t>IOException</w:t>
      </w:r>
      <w:proofErr w:type="spellEnd"/>
      <w:r>
        <w:t xml:space="preserve"> </w:t>
      </w:r>
      <w:proofErr w:type="gramStart"/>
      <w:r>
        <w:t>e) {</w:t>
      </w:r>
      <w:proofErr w:type="gramEnd"/>
    </w:p>
    <w:p w14:paraId="58177A5D" w14:textId="77777777" w:rsidR="004754B0" w:rsidRDefault="004754B0" w:rsidP="004754B0">
      <w:pPr>
        <w:pStyle w:val="ListBullet"/>
      </w:pPr>
      <w:r>
        <w:t xml:space="preserve">            </w:t>
      </w:r>
      <w:proofErr w:type="spellStart"/>
      <w:r>
        <w:t>System.out.println</w:t>
      </w:r>
      <w:proofErr w:type="spellEnd"/>
      <w:r>
        <w:t>("An error occurred while reading the file."</w:t>
      </w:r>
      <w:proofErr w:type="gramStart"/>
      <w:r>
        <w:t>);</w:t>
      </w:r>
      <w:proofErr w:type="gramEnd"/>
    </w:p>
    <w:p w14:paraId="17BE22AC" w14:textId="77777777" w:rsidR="004754B0" w:rsidRDefault="004754B0" w:rsidP="004754B0">
      <w:pPr>
        <w:pStyle w:val="ListBullet"/>
      </w:pPr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7444E5A4" w14:textId="77777777" w:rsidR="004754B0" w:rsidRDefault="004754B0" w:rsidP="004754B0">
      <w:pPr>
        <w:pStyle w:val="ListBullet"/>
      </w:pPr>
      <w:r>
        <w:t xml:space="preserve">        }</w:t>
      </w:r>
    </w:p>
    <w:p w14:paraId="122AB785" w14:textId="77777777" w:rsidR="004754B0" w:rsidRDefault="004754B0" w:rsidP="004754B0">
      <w:pPr>
        <w:pStyle w:val="ListBullet"/>
      </w:pPr>
      <w:r>
        <w:t xml:space="preserve">    }</w:t>
      </w:r>
    </w:p>
    <w:p w14:paraId="5F3E338D" w14:textId="0BCF355F" w:rsidR="004754B0" w:rsidRDefault="004754B0" w:rsidP="004754B0">
      <w:pPr>
        <w:pStyle w:val="ListBullet"/>
      </w:pPr>
      <w:r>
        <w:t>}</w:t>
      </w:r>
    </w:p>
    <w:p w14:paraId="1CF30540" w14:textId="62596A28" w:rsidR="004754B0" w:rsidRDefault="004754B0" w:rsidP="004754B0">
      <w:pPr>
        <w:pStyle w:val="ListBullet"/>
      </w:pPr>
      <w:r>
        <w:t>Output:</w:t>
      </w:r>
    </w:p>
    <w:p w14:paraId="47C6E843" w14:textId="77777777" w:rsidR="004754B0" w:rsidRPr="004754B0" w:rsidRDefault="004754B0" w:rsidP="004754B0">
      <w:pPr>
        <w:pStyle w:val="ListBullet"/>
      </w:pPr>
      <w:r w:rsidRPr="004754B0">
        <w:t>Hello World</w:t>
      </w:r>
    </w:p>
    <w:p w14:paraId="32526A75" w14:textId="77777777" w:rsidR="004754B0" w:rsidRDefault="004754B0" w:rsidP="004754B0">
      <w:pPr>
        <w:pStyle w:val="ListBullet"/>
      </w:pPr>
      <w:r w:rsidRPr="004754B0">
        <w:t>Java programming is fun.</w:t>
      </w:r>
    </w:p>
    <w:p w14:paraId="21E81334" w14:textId="416A9E94" w:rsidR="004754B0" w:rsidRDefault="004754B0" w:rsidP="004754B0">
      <w:pPr>
        <w:pStyle w:val="ListBullet"/>
      </w:pPr>
      <w:r>
        <w:br/>
      </w:r>
      <w:r>
        <w:t>File: test.txt</w:t>
      </w:r>
    </w:p>
    <w:p w14:paraId="5F3582D0" w14:textId="77777777" w:rsidR="004754B0" w:rsidRDefault="004754B0" w:rsidP="004754B0">
      <w:pPr>
        <w:pStyle w:val="ListBullet"/>
      </w:pPr>
      <w:r>
        <w:t>Number of lines: 2</w:t>
      </w:r>
    </w:p>
    <w:p w14:paraId="22E85D00" w14:textId="77777777" w:rsidR="004754B0" w:rsidRDefault="004754B0" w:rsidP="004754B0">
      <w:pPr>
        <w:pStyle w:val="ListBullet"/>
      </w:pPr>
      <w:r>
        <w:t>Number of words: 5</w:t>
      </w:r>
    </w:p>
    <w:p w14:paraId="0EBEBD15" w14:textId="47449102" w:rsidR="004754B0" w:rsidRDefault="004754B0" w:rsidP="004754B0">
      <w:pPr>
        <w:pStyle w:val="ListBullet"/>
      </w:pPr>
      <w:r>
        <w:t>Number of characters: 34</w:t>
      </w:r>
    </w:p>
    <w:p w14:paraId="6C818F7D" w14:textId="77777777" w:rsidR="004754B0" w:rsidRDefault="004754B0" w:rsidP="004754B0">
      <w:pPr>
        <w:pStyle w:val="ListBullet"/>
      </w:pPr>
    </w:p>
    <w:p w14:paraId="60C1EDC0" w14:textId="77777777" w:rsidR="00901A30" w:rsidRDefault="00000000">
      <w:pPr>
        <w:pStyle w:val="ListBullet"/>
      </w:pPr>
      <w:r>
        <w:lastRenderedPageBreak/>
        <w:t xml:space="preserve">7. Write a program to copy content from one file to another using </w:t>
      </w:r>
      <w:proofErr w:type="spellStart"/>
      <w:r>
        <w:t>FileReader</w:t>
      </w:r>
      <w:proofErr w:type="spellEnd"/>
      <w:r>
        <w:t xml:space="preserve"> and </w:t>
      </w:r>
      <w:proofErr w:type="spellStart"/>
      <w:r>
        <w:t>FileWriter</w:t>
      </w:r>
      <w:proofErr w:type="spellEnd"/>
      <w:r>
        <w:t>.</w:t>
      </w:r>
    </w:p>
    <w:p w14:paraId="74ACC5E8" w14:textId="0BA9B017" w:rsidR="004754B0" w:rsidRDefault="004754B0">
      <w:pPr>
        <w:pStyle w:val="ListBullet"/>
      </w:pPr>
      <w:r>
        <w:t>Code:</w:t>
      </w:r>
    </w:p>
    <w:p w14:paraId="68CAFBA5" w14:textId="77777777" w:rsidR="004754B0" w:rsidRDefault="004754B0" w:rsidP="004754B0">
      <w:pPr>
        <w:pStyle w:val="ListBullet"/>
      </w:pPr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4E24C76D" w14:textId="77777777" w:rsidR="004754B0" w:rsidRDefault="004754B0" w:rsidP="004754B0">
      <w:pPr>
        <w:pStyle w:val="ListBullet"/>
      </w:pPr>
    </w:p>
    <w:p w14:paraId="74037C4F" w14:textId="77777777" w:rsidR="004754B0" w:rsidRDefault="004754B0" w:rsidP="004754B0">
      <w:pPr>
        <w:pStyle w:val="ListBullet"/>
      </w:pPr>
      <w:r>
        <w:t xml:space="preserve">public class </w:t>
      </w:r>
      <w:proofErr w:type="spellStart"/>
      <w:r>
        <w:t>CopyFile</w:t>
      </w:r>
      <w:proofErr w:type="spellEnd"/>
      <w:r>
        <w:t xml:space="preserve"> {</w:t>
      </w:r>
    </w:p>
    <w:p w14:paraId="44C4C920" w14:textId="77777777" w:rsidR="004754B0" w:rsidRDefault="004754B0" w:rsidP="004754B0">
      <w:pPr>
        <w:pStyle w:val="ListBullet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proofErr w:type="gramStart"/>
      <w:r>
        <w:t>args</w:t>
      </w:r>
      <w:proofErr w:type="spellEnd"/>
      <w:r>
        <w:t>) {</w:t>
      </w:r>
      <w:proofErr w:type="gramEnd"/>
    </w:p>
    <w:p w14:paraId="4C64B627" w14:textId="77777777" w:rsidR="004754B0" w:rsidRDefault="004754B0" w:rsidP="004754B0">
      <w:pPr>
        <w:pStyle w:val="ListBullet"/>
      </w:pPr>
      <w:r>
        <w:t xml:space="preserve">        try (</w:t>
      </w:r>
      <w:proofErr w:type="spellStart"/>
      <w:r>
        <w:t>FileReader</w:t>
      </w:r>
      <w:proofErr w:type="spellEnd"/>
      <w:r>
        <w:t xml:space="preserve"> </w:t>
      </w:r>
      <w:proofErr w:type="spellStart"/>
      <w:r>
        <w:t>fr</w:t>
      </w:r>
      <w:proofErr w:type="spellEnd"/>
      <w:r>
        <w:t xml:space="preserve"> = new </w:t>
      </w:r>
      <w:proofErr w:type="spellStart"/>
      <w:r>
        <w:t>FileReader</w:t>
      </w:r>
      <w:proofErr w:type="spellEnd"/>
      <w:r>
        <w:t>("source.txt"</w:t>
      </w:r>
      <w:proofErr w:type="gramStart"/>
      <w:r>
        <w:t>);</w:t>
      </w:r>
      <w:proofErr w:type="gramEnd"/>
    </w:p>
    <w:p w14:paraId="4EACD4BA" w14:textId="77777777" w:rsidR="004754B0" w:rsidRDefault="004754B0" w:rsidP="004754B0">
      <w:pPr>
        <w:pStyle w:val="ListBullet"/>
      </w:pPr>
      <w:r>
        <w:t xml:space="preserve">             </w:t>
      </w:r>
      <w:proofErr w:type="spellStart"/>
      <w:r>
        <w:t>FileWriter</w:t>
      </w:r>
      <w:proofErr w:type="spellEnd"/>
      <w:r>
        <w:t xml:space="preserve"> </w:t>
      </w:r>
      <w:proofErr w:type="spellStart"/>
      <w:r>
        <w:t>fw</w:t>
      </w:r>
      <w:proofErr w:type="spellEnd"/>
      <w:r>
        <w:t xml:space="preserve"> = new </w:t>
      </w:r>
      <w:proofErr w:type="spellStart"/>
      <w:r>
        <w:t>FileWriter</w:t>
      </w:r>
      <w:proofErr w:type="spellEnd"/>
      <w:r>
        <w:t>("destination.txt"</w:t>
      </w:r>
      <w:proofErr w:type="gramStart"/>
      <w:r>
        <w:t>)) {</w:t>
      </w:r>
      <w:proofErr w:type="gramEnd"/>
    </w:p>
    <w:p w14:paraId="5769C640" w14:textId="77777777" w:rsidR="004754B0" w:rsidRDefault="004754B0" w:rsidP="004754B0">
      <w:pPr>
        <w:pStyle w:val="ListBullet"/>
      </w:pPr>
    </w:p>
    <w:p w14:paraId="0FE7678F" w14:textId="77777777" w:rsidR="004754B0" w:rsidRDefault="004754B0" w:rsidP="004754B0">
      <w:pPr>
        <w:pStyle w:val="ListBullet"/>
      </w:pPr>
      <w:r>
        <w:t xml:space="preserve">            int </w:t>
      </w:r>
      <w:proofErr w:type="spellStart"/>
      <w:proofErr w:type="gramStart"/>
      <w:r>
        <w:t>ch</w:t>
      </w:r>
      <w:proofErr w:type="spellEnd"/>
      <w:r>
        <w:t>;</w:t>
      </w:r>
      <w:proofErr w:type="gramEnd"/>
    </w:p>
    <w:p w14:paraId="3B7C986A" w14:textId="77777777" w:rsidR="004754B0" w:rsidRDefault="004754B0" w:rsidP="004754B0">
      <w:pPr>
        <w:pStyle w:val="ListBullet"/>
      </w:pPr>
      <w:r>
        <w:t xml:space="preserve">            </w:t>
      </w:r>
      <w:proofErr w:type="gramStart"/>
      <w:r>
        <w:t>while ((</w:t>
      </w:r>
      <w:proofErr w:type="spellStart"/>
      <w:proofErr w:type="gramEnd"/>
      <w:r>
        <w:t>ch</w:t>
      </w:r>
      <w:proofErr w:type="spellEnd"/>
      <w:r>
        <w:t xml:space="preserve"> = </w:t>
      </w:r>
      <w:proofErr w:type="spellStart"/>
      <w:proofErr w:type="gramStart"/>
      <w:r>
        <w:t>fr.read</w:t>
      </w:r>
      <w:proofErr w:type="spellEnd"/>
      <w:proofErr w:type="gramEnd"/>
      <w:r>
        <w:t>()</w:t>
      </w:r>
      <w:proofErr w:type="gramStart"/>
      <w:r>
        <w:t>) !</w:t>
      </w:r>
      <w:proofErr w:type="gramEnd"/>
      <w:r>
        <w:t>= -</w:t>
      </w:r>
      <w:proofErr w:type="gramStart"/>
      <w:r>
        <w:t>1) {</w:t>
      </w:r>
      <w:proofErr w:type="gramEnd"/>
    </w:p>
    <w:p w14:paraId="35EFEE94" w14:textId="77777777" w:rsidR="004754B0" w:rsidRDefault="004754B0" w:rsidP="004754B0">
      <w:pPr>
        <w:pStyle w:val="ListBullet"/>
      </w:pPr>
      <w:r>
        <w:t xml:space="preserve">                </w:t>
      </w:r>
      <w:proofErr w:type="spellStart"/>
      <w:proofErr w:type="gramStart"/>
      <w:r>
        <w:t>fw.write</w:t>
      </w:r>
      <w:proofErr w:type="spellEnd"/>
      <w:proofErr w:type="gramEnd"/>
      <w:r>
        <w:t>(</w:t>
      </w:r>
      <w:proofErr w:type="spellStart"/>
      <w:r>
        <w:t>ch</w:t>
      </w:r>
      <w:proofErr w:type="spellEnd"/>
      <w:proofErr w:type="gramStart"/>
      <w:r>
        <w:t>);</w:t>
      </w:r>
      <w:proofErr w:type="gramEnd"/>
    </w:p>
    <w:p w14:paraId="50A075F6" w14:textId="77777777" w:rsidR="004754B0" w:rsidRDefault="004754B0" w:rsidP="004754B0">
      <w:pPr>
        <w:pStyle w:val="ListBullet"/>
      </w:pPr>
      <w:r>
        <w:t xml:space="preserve">            }</w:t>
      </w:r>
    </w:p>
    <w:p w14:paraId="36DA422C" w14:textId="77777777" w:rsidR="004754B0" w:rsidRDefault="004754B0" w:rsidP="004754B0">
      <w:pPr>
        <w:pStyle w:val="ListBullet"/>
      </w:pPr>
      <w:r>
        <w:t xml:space="preserve">            </w:t>
      </w:r>
      <w:proofErr w:type="spellStart"/>
      <w:r>
        <w:t>System.out.println</w:t>
      </w:r>
      <w:proofErr w:type="spellEnd"/>
      <w:r>
        <w:t>("File copied successfully."</w:t>
      </w:r>
      <w:proofErr w:type="gramStart"/>
      <w:r>
        <w:t>);</w:t>
      </w:r>
      <w:proofErr w:type="gramEnd"/>
    </w:p>
    <w:p w14:paraId="6E2969B9" w14:textId="77777777" w:rsidR="004754B0" w:rsidRDefault="004754B0" w:rsidP="004754B0">
      <w:pPr>
        <w:pStyle w:val="ListBullet"/>
      </w:pPr>
      <w:r>
        <w:t xml:space="preserve">        } catch (</w:t>
      </w:r>
      <w:proofErr w:type="spellStart"/>
      <w:r>
        <w:t>IOException</w:t>
      </w:r>
      <w:proofErr w:type="spellEnd"/>
      <w:r>
        <w:t xml:space="preserve"> </w:t>
      </w:r>
      <w:proofErr w:type="gramStart"/>
      <w:r>
        <w:t>e) {</w:t>
      </w:r>
      <w:proofErr w:type="gramEnd"/>
    </w:p>
    <w:p w14:paraId="45C9D2F2" w14:textId="77777777" w:rsidR="004754B0" w:rsidRDefault="004754B0" w:rsidP="004754B0">
      <w:pPr>
        <w:pStyle w:val="ListBullet"/>
      </w:pPr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6AAE67C0" w14:textId="77777777" w:rsidR="004754B0" w:rsidRDefault="004754B0" w:rsidP="004754B0">
      <w:pPr>
        <w:pStyle w:val="ListBullet"/>
      </w:pPr>
      <w:r>
        <w:t xml:space="preserve">        }</w:t>
      </w:r>
    </w:p>
    <w:p w14:paraId="3FCF28C9" w14:textId="77777777" w:rsidR="004754B0" w:rsidRDefault="004754B0" w:rsidP="004754B0">
      <w:pPr>
        <w:pStyle w:val="ListBullet"/>
      </w:pPr>
      <w:r>
        <w:t xml:space="preserve">    }</w:t>
      </w:r>
    </w:p>
    <w:p w14:paraId="1297AE56" w14:textId="095C806A" w:rsidR="004754B0" w:rsidRDefault="004754B0" w:rsidP="004754B0">
      <w:pPr>
        <w:pStyle w:val="ListBullet"/>
      </w:pPr>
      <w:r>
        <w:t>}</w:t>
      </w:r>
    </w:p>
    <w:p w14:paraId="03229F40" w14:textId="07AF020A" w:rsidR="004754B0" w:rsidRDefault="004754B0" w:rsidP="004754B0">
      <w:pPr>
        <w:pStyle w:val="ListBullet"/>
      </w:pPr>
      <w:r>
        <w:t>Output:</w:t>
      </w:r>
    </w:p>
    <w:p w14:paraId="475D4972" w14:textId="37803E2B" w:rsidR="004754B0" w:rsidRDefault="004754B0" w:rsidP="004754B0">
      <w:pPr>
        <w:pStyle w:val="ListBullet"/>
      </w:pPr>
      <w:r w:rsidRPr="004754B0">
        <w:t>File copied successfully.</w:t>
      </w:r>
    </w:p>
    <w:p w14:paraId="095B5874" w14:textId="77777777" w:rsidR="004754B0" w:rsidRDefault="004754B0" w:rsidP="004754B0">
      <w:pPr>
        <w:pStyle w:val="ListBullet"/>
      </w:pPr>
    </w:p>
    <w:p w14:paraId="0ACACC86" w14:textId="77777777" w:rsidR="00901A30" w:rsidRDefault="00000000">
      <w:pPr>
        <w:pStyle w:val="ListBullet"/>
      </w:pPr>
      <w:r>
        <w:t>8. Write a program that lists all the files in a directory.</w:t>
      </w:r>
    </w:p>
    <w:p w14:paraId="5BFD2249" w14:textId="1550BAC4" w:rsidR="004754B0" w:rsidRDefault="004754B0">
      <w:pPr>
        <w:pStyle w:val="ListBullet"/>
      </w:pPr>
      <w:r>
        <w:t>Code:</w:t>
      </w:r>
    </w:p>
    <w:p w14:paraId="7515BC59" w14:textId="77777777" w:rsidR="004754B0" w:rsidRDefault="004754B0" w:rsidP="004754B0">
      <w:pPr>
        <w:pStyle w:val="ListBullet"/>
      </w:pPr>
      <w:r>
        <w:t xml:space="preserve">import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14:paraId="5DE79ABE" w14:textId="77777777" w:rsidR="004754B0" w:rsidRDefault="004754B0" w:rsidP="004754B0">
      <w:pPr>
        <w:pStyle w:val="ListBullet"/>
      </w:pPr>
    </w:p>
    <w:p w14:paraId="192840F8" w14:textId="77777777" w:rsidR="004754B0" w:rsidRDefault="004754B0" w:rsidP="004754B0">
      <w:pPr>
        <w:pStyle w:val="ListBullet"/>
      </w:pPr>
      <w:r>
        <w:t xml:space="preserve">public class </w:t>
      </w:r>
      <w:proofErr w:type="spellStart"/>
      <w:r>
        <w:t>ListFiles</w:t>
      </w:r>
      <w:proofErr w:type="spellEnd"/>
      <w:r>
        <w:t xml:space="preserve"> {</w:t>
      </w:r>
    </w:p>
    <w:p w14:paraId="38512AAF" w14:textId="77777777" w:rsidR="004754B0" w:rsidRDefault="004754B0" w:rsidP="004754B0">
      <w:pPr>
        <w:pStyle w:val="ListBullet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proofErr w:type="gramStart"/>
      <w:r>
        <w:t>args</w:t>
      </w:r>
      <w:proofErr w:type="spellEnd"/>
      <w:r>
        <w:t>) {</w:t>
      </w:r>
      <w:proofErr w:type="gramEnd"/>
    </w:p>
    <w:p w14:paraId="1CDF4515" w14:textId="77777777" w:rsidR="004754B0" w:rsidRDefault="004754B0" w:rsidP="004754B0">
      <w:pPr>
        <w:pStyle w:val="ListBullet"/>
      </w:pPr>
      <w:r>
        <w:t xml:space="preserve">        File folder = new File("C:\\testfolder"); // Change path</w:t>
      </w:r>
    </w:p>
    <w:p w14:paraId="3C69F160" w14:textId="77777777" w:rsidR="004754B0" w:rsidRDefault="004754B0" w:rsidP="004754B0">
      <w:pPr>
        <w:pStyle w:val="ListBullet"/>
      </w:pPr>
      <w:r>
        <w:t xml:space="preserve">        </w:t>
      </w:r>
      <w:proofErr w:type="gramStart"/>
      <w:r>
        <w:t>File[</w:t>
      </w:r>
      <w:proofErr w:type="gramEnd"/>
      <w:r>
        <w:t xml:space="preserve">] files = </w:t>
      </w:r>
      <w:proofErr w:type="spellStart"/>
      <w:proofErr w:type="gramStart"/>
      <w:r>
        <w:t>folder.listFiles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475DB2F0" w14:textId="77777777" w:rsidR="004754B0" w:rsidRDefault="004754B0" w:rsidP="004754B0">
      <w:pPr>
        <w:pStyle w:val="ListBullet"/>
      </w:pPr>
    </w:p>
    <w:p w14:paraId="70A66A77" w14:textId="77777777" w:rsidR="004754B0" w:rsidRDefault="004754B0" w:rsidP="004754B0">
      <w:pPr>
        <w:pStyle w:val="ListBullet"/>
      </w:pPr>
      <w:r>
        <w:t xml:space="preserve">        if (</w:t>
      </w:r>
      <w:proofErr w:type="gramStart"/>
      <w:r>
        <w:t>files !</w:t>
      </w:r>
      <w:proofErr w:type="gramEnd"/>
      <w:r>
        <w:t xml:space="preserve">= </w:t>
      </w:r>
      <w:proofErr w:type="gramStart"/>
      <w:r>
        <w:t>null) {</w:t>
      </w:r>
      <w:proofErr w:type="gramEnd"/>
    </w:p>
    <w:p w14:paraId="3B4F49CC" w14:textId="77777777" w:rsidR="004754B0" w:rsidRDefault="004754B0" w:rsidP="004754B0">
      <w:pPr>
        <w:pStyle w:val="ListBullet"/>
      </w:pPr>
      <w:r>
        <w:t xml:space="preserve">            for (File </w:t>
      </w:r>
      <w:proofErr w:type="gramStart"/>
      <w:r>
        <w:t>f :</w:t>
      </w:r>
      <w:proofErr w:type="gramEnd"/>
      <w:r>
        <w:t xml:space="preserve"> </w:t>
      </w:r>
      <w:proofErr w:type="gramStart"/>
      <w:r>
        <w:t>files) {</w:t>
      </w:r>
      <w:proofErr w:type="gramEnd"/>
    </w:p>
    <w:p w14:paraId="6BCEE69B" w14:textId="77777777" w:rsidR="004754B0" w:rsidRDefault="004754B0" w:rsidP="004754B0">
      <w:pPr>
        <w:pStyle w:val="ListBullet"/>
      </w:pPr>
      <w:r>
        <w:t xml:space="preserve">                if (</w:t>
      </w:r>
      <w:proofErr w:type="spellStart"/>
      <w:proofErr w:type="gramStart"/>
      <w:r>
        <w:t>f.isFile</w:t>
      </w:r>
      <w:proofErr w:type="spellEnd"/>
      <w:proofErr w:type="gramEnd"/>
      <w:r>
        <w:t>(</w:t>
      </w:r>
      <w:proofErr w:type="gramStart"/>
      <w:r>
        <w:t>)) {</w:t>
      </w:r>
      <w:proofErr w:type="gramEnd"/>
    </w:p>
    <w:p w14:paraId="7B71BDCB" w14:textId="77777777" w:rsidR="004754B0" w:rsidRDefault="004754B0" w:rsidP="004754B0">
      <w:pPr>
        <w:pStyle w:val="ListBullet"/>
      </w:pPr>
      <w:r>
        <w:t xml:space="preserve">        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f.getName</w:t>
      </w:r>
      <w:proofErr w:type="spellEnd"/>
      <w:proofErr w:type="gramEnd"/>
      <w:r>
        <w:t>()</w:t>
      </w:r>
      <w:proofErr w:type="gramStart"/>
      <w:r>
        <w:t>);</w:t>
      </w:r>
      <w:proofErr w:type="gramEnd"/>
    </w:p>
    <w:p w14:paraId="558B0DC1" w14:textId="77777777" w:rsidR="004754B0" w:rsidRDefault="004754B0" w:rsidP="004754B0">
      <w:pPr>
        <w:pStyle w:val="ListBullet"/>
      </w:pPr>
      <w:r>
        <w:t xml:space="preserve">                }</w:t>
      </w:r>
    </w:p>
    <w:p w14:paraId="529B8C70" w14:textId="77777777" w:rsidR="004754B0" w:rsidRDefault="004754B0" w:rsidP="004754B0">
      <w:pPr>
        <w:pStyle w:val="ListBullet"/>
      </w:pPr>
      <w:r>
        <w:t xml:space="preserve">            }</w:t>
      </w:r>
    </w:p>
    <w:p w14:paraId="34679109" w14:textId="77777777" w:rsidR="004754B0" w:rsidRDefault="004754B0" w:rsidP="004754B0">
      <w:pPr>
        <w:pStyle w:val="ListBullet"/>
      </w:pPr>
      <w:r>
        <w:t xml:space="preserve">        } else {</w:t>
      </w:r>
    </w:p>
    <w:p w14:paraId="0433D2C6" w14:textId="77777777" w:rsidR="004754B0" w:rsidRDefault="004754B0" w:rsidP="004754B0">
      <w:pPr>
        <w:pStyle w:val="ListBullet"/>
      </w:pPr>
      <w:r>
        <w:t xml:space="preserve">            </w:t>
      </w:r>
      <w:proofErr w:type="spellStart"/>
      <w:r>
        <w:t>System.out.println</w:t>
      </w:r>
      <w:proofErr w:type="spellEnd"/>
      <w:r>
        <w:t>("Folder not found."</w:t>
      </w:r>
      <w:proofErr w:type="gramStart"/>
      <w:r>
        <w:t>);</w:t>
      </w:r>
      <w:proofErr w:type="gramEnd"/>
    </w:p>
    <w:p w14:paraId="5329BADD" w14:textId="77777777" w:rsidR="004754B0" w:rsidRDefault="004754B0" w:rsidP="004754B0">
      <w:pPr>
        <w:pStyle w:val="ListBullet"/>
      </w:pPr>
      <w:r>
        <w:t xml:space="preserve">        }</w:t>
      </w:r>
    </w:p>
    <w:p w14:paraId="02F28E53" w14:textId="77777777" w:rsidR="004754B0" w:rsidRDefault="004754B0" w:rsidP="004754B0">
      <w:pPr>
        <w:pStyle w:val="ListBullet"/>
      </w:pPr>
      <w:r>
        <w:t xml:space="preserve">    }</w:t>
      </w:r>
    </w:p>
    <w:p w14:paraId="55B26328" w14:textId="2E4AB80E" w:rsidR="004754B0" w:rsidRDefault="004754B0" w:rsidP="004754B0">
      <w:pPr>
        <w:pStyle w:val="ListBullet"/>
      </w:pPr>
      <w:r>
        <w:lastRenderedPageBreak/>
        <w:t>}</w:t>
      </w:r>
    </w:p>
    <w:p w14:paraId="362DD4D9" w14:textId="65F53ADB" w:rsidR="004754B0" w:rsidRDefault="004754B0" w:rsidP="004754B0">
      <w:pPr>
        <w:pStyle w:val="ListBullet"/>
      </w:pPr>
      <w:r>
        <w:t>Output:</w:t>
      </w:r>
    </w:p>
    <w:p w14:paraId="160E842A" w14:textId="77777777" w:rsidR="004754B0" w:rsidRPr="004754B0" w:rsidRDefault="004754B0" w:rsidP="004754B0">
      <w:pPr>
        <w:pStyle w:val="ListBullet"/>
      </w:pPr>
      <w:r w:rsidRPr="004754B0">
        <w:t>data.txt</w:t>
      </w:r>
    </w:p>
    <w:p w14:paraId="45F0FA27" w14:textId="77777777" w:rsidR="004754B0" w:rsidRPr="004754B0" w:rsidRDefault="004754B0" w:rsidP="004754B0">
      <w:pPr>
        <w:pStyle w:val="ListBullet"/>
      </w:pPr>
      <w:r w:rsidRPr="004754B0">
        <w:t>image.png</w:t>
      </w:r>
    </w:p>
    <w:p w14:paraId="23464EA6" w14:textId="48B9922B" w:rsidR="004754B0" w:rsidRDefault="004754B0" w:rsidP="004754B0">
      <w:pPr>
        <w:pStyle w:val="ListBullet"/>
      </w:pPr>
      <w:r w:rsidRPr="004754B0">
        <w:t>notes.txt</w:t>
      </w:r>
    </w:p>
    <w:p w14:paraId="51E051DF" w14:textId="77777777" w:rsidR="004754B0" w:rsidRDefault="004754B0" w:rsidP="004754B0">
      <w:pPr>
        <w:pStyle w:val="ListBullet"/>
      </w:pPr>
    </w:p>
    <w:p w14:paraId="2114E821" w14:textId="77777777" w:rsidR="00901A30" w:rsidRDefault="00000000">
      <w:pPr>
        <w:pStyle w:val="ListBullet"/>
      </w:pPr>
      <w:r>
        <w:t xml:space="preserve">9. Write a program to filter and display only .txt files from a folder using </w:t>
      </w:r>
      <w:proofErr w:type="spellStart"/>
      <w:r>
        <w:t>FilenameFilter</w:t>
      </w:r>
      <w:proofErr w:type="spellEnd"/>
      <w:r>
        <w:t>.</w:t>
      </w:r>
    </w:p>
    <w:p w14:paraId="2CB04D7D" w14:textId="16009A70" w:rsidR="004754B0" w:rsidRDefault="004754B0">
      <w:pPr>
        <w:pStyle w:val="ListBullet"/>
      </w:pPr>
      <w:r>
        <w:t>Code:</w:t>
      </w:r>
    </w:p>
    <w:p w14:paraId="6973E8C7" w14:textId="77777777" w:rsidR="004754B0" w:rsidRPr="004754B0" w:rsidRDefault="004754B0" w:rsidP="004754B0">
      <w:pPr>
        <w:pStyle w:val="ListBullet"/>
      </w:pPr>
      <w:r w:rsidRPr="004754B0">
        <w:t xml:space="preserve">import </w:t>
      </w:r>
      <w:proofErr w:type="spellStart"/>
      <w:proofErr w:type="gramStart"/>
      <w:r w:rsidRPr="004754B0">
        <w:t>java.io.File</w:t>
      </w:r>
      <w:proofErr w:type="spellEnd"/>
      <w:proofErr w:type="gramEnd"/>
      <w:r w:rsidRPr="004754B0">
        <w:t>;</w:t>
      </w:r>
    </w:p>
    <w:p w14:paraId="1EB5FDA6" w14:textId="77777777" w:rsidR="004754B0" w:rsidRPr="004754B0" w:rsidRDefault="004754B0" w:rsidP="004754B0">
      <w:pPr>
        <w:pStyle w:val="ListBullet"/>
      </w:pPr>
      <w:r w:rsidRPr="004754B0">
        <w:t xml:space="preserve">import </w:t>
      </w:r>
      <w:proofErr w:type="spellStart"/>
      <w:proofErr w:type="gramStart"/>
      <w:r w:rsidRPr="004754B0">
        <w:t>java.io.FilenameFilter</w:t>
      </w:r>
      <w:proofErr w:type="spellEnd"/>
      <w:proofErr w:type="gramEnd"/>
      <w:r w:rsidRPr="004754B0">
        <w:t>;</w:t>
      </w:r>
    </w:p>
    <w:p w14:paraId="46D09D99" w14:textId="77777777" w:rsidR="004754B0" w:rsidRPr="004754B0" w:rsidRDefault="004754B0" w:rsidP="004754B0">
      <w:pPr>
        <w:pStyle w:val="ListBullet"/>
      </w:pPr>
    </w:p>
    <w:p w14:paraId="4C3ADDAF" w14:textId="77777777" w:rsidR="004754B0" w:rsidRPr="004754B0" w:rsidRDefault="004754B0" w:rsidP="004754B0">
      <w:pPr>
        <w:pStyle w:val="ListBullet"/>
      </w:pPr>
      <w:r w:rsidRPr="004754B0">
        <w:t xml:space="preserve">public class </w:t>
      </w:r>
      <w:proofErr w:type="spellStart"/>
      <w:r w:rsidRPr="004754B0">
        <w:t>FilterTxtFiles</w:t>
      </w:r>
      <w:proofErr w:type="spellEnd"/>
      <w:r w:rsidRPr="004754B0">
        <w:t xml:space="preserve"> {</w:t>
      </w:r>
    </w:p>
    <w:p w14:paraId="09575A05" w14:textId="77777777" w:rsidR="004754B0" w:rsidRPr="004754B0" w:rsidRDefault="004754B0" w:rsidP="004754B0">
      <w:pPr>
        <w:pStyle w:val="ListBullet"/>
      </w:pPr>
      <w:r w:rsidRPr="004754B0">
        <w:t xml:space="preserve">    public static void </w:t>
      </w:r>
      <w:proofErr w:type="gramStart"/>
      <w:r w:rsidRPr="004754B0">
        <w:t>main(String[</w:t>
      </w:r>
      <w:proofErr w:type="gramEnd"/>
      <w:r w:rsidRPr="004754B0">
        <w:t xml:space="preserve">] </w:t>
      </w:r>
      <w:proofErr w:type="spellStart"/>
      <w:proofErr w:type="gramStart"/>
      <w:r w:rsidRPr="004754B0">
        <w:t>args</w:t>
      </w:r>
      <w:proofErr w:type="spellEnd"/>
      <w:r w:rsidRPr="004754B0">
        <w:t>) {</w:t>
      </w:r>
      <w:proofErr w:type="gramEnd"/>
    </w:p>
    <w:p w14:paraId="77252451" w14:textId="77777777" w:rsidR="004754B0" w:rsidRPr="004754B0" w:rsidRDefault="004754B0" w:rsidP="004754B0">
      <w:pPr>
        <w:pStyle w:val="ListBullet"/>
      </w:pPr>
      <w:r w:rsidRPr="004754B0">
        <w:t xml:space="preserve">        File folder = new File("C:\\testfolder"); // Change path</w:t>
      </w:r>
    </w:p>
    <w:p w14:paraId="66EF2199" w14:textId="77777777" w:rsidR="004754B0" w:rsidRPr="004754B0" w:rsidRDefault="004754B0" w:rsidP="004754B0">
      <w:pPr>
        <w:pStyle w:val="ListBullet"/>
      </w:pPr>
    </w:p>
    <w:p w14:paraId="7EE8D341" w14:textId="77777777" w:rsidR="004754B0" w:rsidRPr="004754B0" w:rsidRDefault="004754B0" w:rsidP="004754B0">
      <w:pPr>
        <w:pStyle w:val="ListBullet"/>
      </w:pPr>
      <w:r w:rsidRPr="004754B0">
        <w:t xml:space="preserve">        </w:t>
      </w:r>
      <w:proofErr w:type="spellStart"/>
      <w:r w:rsidRPr="004754B0">
        <w:t>FilenameFilter</w:t>
      </w:r>
      <w:proofErr w:type="spellEnd"/>
      <w:r w:rsidRPr="004754B0">
        <w:t xml:space="preserve"> filter = (</w:t>
      </w:r>
      <w:proofErr w:type="spellStart"/>
      <w:r w:rsidRPr="004754B0">
        <w:t>dir</w:t>
      </w:r>
      <w:proofErr w:type="spellEnd"/>
      <w:r w:rsidRPr="004754B0">
        <w:t xml:space="preserve">, name) -&gt; </w:t>
      </w:r>
      <w:proofErr w:type="spellStart"/>
      <w:proofErr w:type="gramStart"/>
      <w:r w:rsidRPr="004754B0">
        <w:t>name.toLowerCase</w:t>
      </w:r>
      <w:proofErr w:type="spellEnd"/>
      <w:proofErr w:type="gramEnd"/>
      <w:r w:rsidRPr="004754B0">
        <w:t>(</w:t>
      </w:r>
      <w:proofErr w:type="gramStart"/>
      <w:r w:rsidRPr="004754B0">
        <w:t>).</w:t>
      </w:r>
      <w:proofErr w:type="spellStart"/>
      <w:r w:rsidRPr="004754B0">
        <w:t>endsWith</w:t>
      </w:r>
      <w:proofErr w:type="spellEnd"/>
      <w:proofErr w:type="gramEnd"/>
      <w:r w:rsidRPr="004754B0">
        <w:t>(".txt"</w:t>
      </w:r>
      <w:proofErr w:type="gramStart"/>
      <w:r w:rsidRPr="004754B0">
        <w:t>);</w:t>
      </w:r>
      <w:proofErr w:type="gramEnd"/>
    </w:p>
    <w:p w14:paraId="44FD5B4D" w14:textId="77777777" w:rsidR="004754B0" w:rsidRPr="004754B0" w:rsidRDefault="004754B0" w:rsidP="004754B0">
      <w:pPr>
        <w:pStyle w:val="ListBullet"/>
      </w:pPr>
      <w:r w:rsidRPr="004754B0">
        <w:t xml:space="preserve">        </w:t>
      </w:r>
      <w:proofErr w:type="gramStart"/>
      <w:r w:rsidRPr="004754B0">
        <w:t>String[</w:t>
      </w:r>
      <w:proofErr w:type="gramEnd"/>
      <w:r w:rsidRPr="004754B0">
        <w:t xml:space="preserve">] </w:t>
      </w:r>
      <w:proofErr w:type="spellStart"/>
      <w:r w:rsidRPr="004754B0">
        <w:t>txtFiles</w:t>
      </w:r>
      <w:proofErr w:type="spellEnd"/>
      <w:r w:rsidRPr="004754B0">
        <w:t xml:space="preserve"> = </w:t>
      </w:r>
      <w:proofErr w:type="spellStart"/>
      <w:proofErr w:type="gramStart"/>
      <w:r w:rsidRPr="004754B0">
        <w:t>folder.list</w:t>
      </w:r>
      <w:proofErr w:type="spellEnd"/>
      <w:proofErr w:type="gramEnd"/>
      <w:r w:rsidRPr="004754B0">
        <w:t>(filter</w:t>
      </w:r>
      <w:proofErr w:type="gramStart"/>
      <w:r w:rsidRPr="004754B0">
        <w:t>);</w:t>
      </w:r>
      <w:proofErr w:type="gramEnd"/>
    </w:p>
    <w:p w14:paraId="46A46806" w14:textId="77777777" w:rsidR="004754B0" w:rsidRPr="004754B0" w:rsidRDefault="004754B0" w:rsidP="004754B0">
      <w:pPr>
        <w:pStyle w:val="ListBullet"/>
      </w:pPr>
    </w:p>
    <w:p w14:paraId="2C3779DC" w14:textId="77777777" w:rsidR="004754B0" w:rsidRPr="004754B0" w:rsidRDefault="004754B0" w:rsidP="004754B0">
      <w:pPr>
        <w:pStyle w:val="ListBullet"/>
      </w:pPr>
      <w:r w:rsidRPr="004754B0">
        <w:t xml:space="preserve">        if (</w:t>
      </w:r>
      <w:proofErr w:type="spellStart"/>
      <w:proofErr w:type="gramStart"/>
      <w:r w:rsidRPr="004754B0">
        <w:t>txtFiles</w:t>
      </w:r>
      <w:proofErr w:type="spellEnd"/>
      <w:r w:rsidRPr="004754B0">
        <w:t xml:space="preserve"> !</w:t>
      </w:r>
      <w:proofErr w:type="gramEnd"/>
      <w:r w:rsidRPr="004754B0">
        <w:t xml:space="preserve">= </w:t>
      </w:r>
      <w:proofErr w:type="gramStart"/>
      <w:r w:rsidRPr="004754B0">
        <w:t>null) {</w:t>
      </w:r>
      <w:proofErr w:type="gramEnd"/>
    </w:p>
    <w:p w14:paraId="674AB1EE" w14:textId="77777777" w:rsidR="004754B0" w:rsidRPr="004754B0" w:rsidRDefault="004754B0" w:rsidP="004754B0">
      <w:pPr>
        <w:pStyle w:val="ListBullet"/>
      </w:pPr>
      <w:r w:rsidRPr="004754B0">
        <w:t xml:space="preserve">            for (String </w:t>
      </w:r>
      <w:proofErr w:type="gramStart"/>
      <w:r w:rsidRPr="004754B0">
        <w:t>file :</w:t>
      </w:r>
      <w:proofErr w:type="gramEnd"/>
      <w:r w:rsidRPr="004754B0">
        <w:t xml:space="preserve"> </w:t>
      </w:r>
      <w:proofErr w:type="spellStart"/>
      <w:proofErr w:type="gramStart"/>
      <w:r w:rsidRPr="004754B0">
        <w:t>txtFiles</w:t>
      </w:r>
      <w:proofErr w:type="spellEnd"/>
      <w:r w:rsidRPr="004754B0">
        <w:t>) {</w:t>
      </w:r>
      <w:proofErr w:type="gramEnd"/>
    </w:p>
    <w:p w14:paraId="3798DC77" w14:textId="77777777" w:rsidR="004754B0" w:rsidRPr="004754B0" w:rsidRDefault="004754B0" w:rsidP="004754B0">
      <w:pPr>
        <w:pStyle w:val="ListBullet"/>
      </w:pPr>
      <w:r w:rsidRPr="004754B0">
        <w:t xml:space="preserve">                </w:t>
      </w:r>
      <w:proofErr w:type="spellStart"/>
      <w:r w:rsidRPr="004754B0">
        <w:t>System.out.println</w:t>
      </w:r>
      <w:proofErr w:type="spellEnd"/>
      <w:r w:rsidRPr="004754B0">
        <w:t>(file</w:t>
      </w:r>
      <w:proofErr w:type="gramStart"/>
      <w:r w:rsidRPr="004754B0">
        <w:t>);</w:t>
      </w:r>
      <w:proofErr w:type="gramEnd"/>
    </w:p>
    <w:p w14:paraId="7E4E955F" w14:textId="77777777" w:rsidR="004754B0" w:rsidRPr="004754B0" w:rsidRDefault="004754B0" w:rsidP="004754B0">
      <w:pPr>
        <w:pStyle w:val="ListBullet"/>
      </w:pPr>
      <w:r w:rsidRPr="004754B0">
        <w:t xml:space="preserve">            }</w:t>
      </w:r>
    </w:p>
    <w:p w14:paraId="27C55D0B" w14:textId="77777777" w:rsidR="004754B0" w:rsidRPr="004754B0" w:rsidRDefault="004754B0" w:rsidP="004754B0">
      <w:pPr>
        <w:pStyle w:val="ListBullet"/>
      </w:pPr>
      <w:r w:rsidRPr="004754B0">
        <w:t xml:space="preserve">        }</w:t>
      </w:r>
    </w:p>
    <w:p w14:paraId="598F2877" w14:textId="77777777" w:rsidR="004754B0" w:rsidRPr="004754B0" w:rsidRDefault="004754B0" w:rsidP="004754B0">
      <w:pPr>
        <w:pStyle w:val="ListBullet"/>
      </w:pPr>
      <w:r w:rsidRPr="004754B0">
        <w:t xml:space="preserve">    }</w:t>
      </w:r>
    </w:p>
    <w:p w14:paraId="76CBAB5A" w14:textId="64104348" w:rsidR="004754B0" w:rsidRDefault="004754B0" w:rsidP="004754B0">
      <w:pPr>
        <w:pStyle w:val="ListBullet"/>
      </w:pPr>
      <w:r w:rsidRPr="004754B0">
        <w:t>}</w:t>
      </w:r>
    </w:p>
    <w:p w14:paraId="5D792F2E" w14:textId="1DE54E73" w:rsidR="004754B0" w:rsidRDefault="004754B0" w:rsidP="004754B0">
      <w:pPr>
        <w:pStyle w:val="ListBullet"/>
      </w:pPr>
      <w:r>
        <w:t>Output:</w:t>
      </w:r>
    </w:p>
    <w:p w14:paraId="15484ACA" w14:textId="77777777" w:rsidR="004754B0" w:rsidRPr="004754B0" w:rsidRDefault="004754B0" w:rsidP="004754B0">
      <w:pPr>
        <w:pStyle w:val="ListBullet"/>
      </w:pPr>
      <w:r w:rsidRPr="004754B0">
        <w:t>data.txt</w:t>
      </w:r>
    </w:p>
    <w:p w14:paraId="1169E0C8" w14:textId="77777777" w:rsidR="004754B0" w:rsidRPr="004754B0" w:rsidRDefault="004754B0" w:rsidP="004754B0">
      <w:pPr>
        <w:pStyle w:val="ListBullet"/>
      </w:pPr>
      <w:r w:rsidRPr="004754B0">
        <w:t>notes.txt</w:t>
      </w:r>
    </w:p>
    <w:p w14:paraId="5CF0D632" w14:textId="311B0169" w:rsidR="004754B0" w:rsidRDefault="004754B0" w:rsidP="004754B0">
      <w:pPr>
        <w:pStyle w:val="ListBullet"/>
      </w:pPr>
      <w:r w:rsidRPr="004754B0">
        <w:t>story.txt</w:t>
      </w:r>
      <w:r>
        <w:br/>
      </w:r>
    </w:p>
    <w:p w14:paraId="3A19FD59" w14:textId="77777777" w:rsidR="00901A30" w:rsidRDefault="00000000">
      <w:pPr>
        <w:pStyle w:val="ListBullet"/>
      </w:pPr>
      <w:r>
        <w:t xml:space="preserve">10. Write a program to serialize and deserialize a </w:t>
      </w:r>
      <w:proofErr w:type="gramStart"/>
      <w:r>
        <w:t>Student</w:t>
      </w:r>
      <w:proofErr w:type="gramEnd"/>
      <w:r>
        <w:t xml:space="preserve"> object to and from a file.</w:t>
      </w:r>
    </w:p>
    <w:p w14:paraId="6B11AADB" w14:textId="169FFFCE" w:rsidR="004754B0" w:rsidRDefault="004754B0">
      <w:pPr>
        <w:pStyle w:val="ListBullet"/>
      </w:pPr>
      <w:r>
        <w:t>Code:</w:t>
      </w:r>
    </w:p>
    <w:p w14:paraId="5BF1729A" w14:textId="77777777" w:rsidR="004754B0" w:rsidRPr="004754B0" w:rsidRDefault="004754B0" w:rsidP="004754B0">
      <w:pPr>
        <w:pStyle w:val="ListBullet"/>
      </w:pPr>
      <w:r w:rsidRPr="004754B0">
        <w:t xml:space="preserve">import </w:t>
      </w:r>
      <w:proofErr w:type="gramStart"/>
      <w:r w:rsidRPr="004754B0">
        <w:t>java.io.*</w:t>
      </w:r>
      <w:proofErr w:type="gramEnd"/>
      <w:r w:rsidRPr="004754B0">
        <w:t>;</w:t>
      </w:r>
    </w:p>
    <w:p w14:paraId="58C67827" w14:textId="77777777" w:rsidR="004754B0" w:rsidRPr="004754B0" w:rsidRDefault="004754B0" w:rsidP="004754B0">
      <w:pPr>
        <w:pStyle w:val="ListBullet"/>
      </w:pPr>
    </w:p>
    <w:p w14:paraId="50FC53D2" w14:textId="77777777" w:rsidR="004754B0" w:rsidRPr="004754B0" w:rsidRDefault="004754B0" w:rsidP="004754B0">
      <w:pPr>
        <w:pStyle w:val="ListBullet"/>
      </w:pPr>
      <w:r w:rsidRPr="004754B0">
        <w:t>class Student implements Serializable {</w:t>
      </w:r>
    </w:p>
    <w:p w14:paraId="7B288F74" w14:textId="77777777" w:rsidR="004754B0" w:rsidRPr="004754B0" w:rsidRDefault="004754B0" w:rsidP="004754B0">
      <w:pPr>
        <w:pStyle w:val="ListBullet"/>
      </w:pPr>
      <w:r w:rsidRPr="004754B0">
        <w:t xml:space="preserve">    int </w:t>
      </w:r>
      <w:proofErr w:type="gramStart"/>
      <w:r w:rsidRPr="004754B0">
        <w:t>id;</w:t>
      </w:r>
      <w:proofErr w:type="gramEnd"/>
    </w:p>
    <w:p w14:paraId="5E14521F" w14:textId="77777777" w:rsidR="004754B0" w:rsidRPr="004754B0" w:rsidRDefault="004754B0" w:rsidP="004754B0">
      <w:pPr>
        <w:pStyle w:val="ListBullet"/>
      </w:pPr>
      <w:r w:rsidRPr="004754B0">
        <w:t xml:space="preserve">    String </w:t>
      </w:r>
      <w:proofErr w:type="gramStart"/>
      <w:r w:rsidRPr="004754B0">
        <w:t>name;</w:t>
      </w:r>
      <w:proofErr w:type="gramEnd"/>
    </w:p>
    <w:p w14:paraId="4C9F4833" w14:textId="77777777" w:rsidR="004754B0" w:rsidRPr="004754B0" w:rsidRDefault="004754B0" w:rsidP="004754B0">
      <w:pPr>
        <w:pStyle w:val="ListBullet"/>
      </w:pPr>
      <w:r w:rsidRPr="004754B0">
        <w:t xml:space="preserve">    double </w:t>
      </w:r>
      <w:proofErr w:type="gramStart"/>
      <w:r w:rsidRPr="004754B0">
        <w:t>marks;</w:t>
      </w:r>
      <w:proofErr w:type="gramEnd"/>
    </w:p>
    <w:p w14:paraId="15A1BDAC" w14:textId="77777777" w:rsidR="004754B0" w:rsidRPr="004754B0" w:rsidRDefault="004754B0" w:rsidP="004754B0">
      <w:pPr>
        <w:pStyle w:val="ListBullet"/>
      </w:pPr>
    </w:p>
    <w:p w14:paraId="78F62D99" w14:textId="77777777" w:rsidR="004754B0" w:rsidRPr="004754B0" w:rsidRDefault="004754B0" w:rsidP="004754B0">
      <w:pPr>
        <w:pStyle w:val="ListBullet"/>
      </w:pPr>
      <w:r w:rsidRPr="004754B0">
        <w:t xml:space="preserve">    </w:t>
      </w:r>
      <w:proofErr w:type="gramStart"/>
      <w:r w:rsidRPr="004754B0">
        <w:t>Student(</w:t>
      </w:r>
      <w:proofErr w:type="gramEnd"/>
      <w:r w:rsidRPr="004754B0">
        <w:t xml:space="preserve">int id, String name, double </w:t>
      </w:r>
      <w:proofErr w:type="gramStart"/>
      <w:r w:rsidRPr="004754B0">
        <w:t>marks) {</w:t>
      </w:r>
      <w:proofErr w:type="gramEnd"/>
    </w:p>
    <w:p w14:paraId="174036AD" w14:textId="77777777" w:rsidR="004754B0" w:rsidRPr="004754B0" w:rsidRDefault="004754B0" w:rsidP="004754B0">
      <w:pPr>
        <w:pStyle w:val="ListBullet"/>
      </w:pPr>
      <w:r w:rsidRPr="004754B0">
        <w:t xml:space="preserve">        this.id = </w:t>
      </w:r>
      <w:proofErr w:type="gramStart"/>
      <w:r w:rsidRPr="004754B0">
        <w:t>id;</w:t>
      </w:r>
      <w:proofErr w:type="gramEnd"/>
    </w:p>
    <w:p w14:paraId="157E5A80" w14:textId="77777777" w:rsidR="004754B0" w:rsidRPr="004754B0" w:rsidRDefault="004754B0" w:rsidP="004754B0">
      <w:pPr>
        <w:pStyle w:val="ListBullet"/>
      </w:pPr>
      <w:r w:rsidRPr="004754B0">
        <w:t xml:space="preserve">        this.name = </w:t>
      </w:r>
      <w:proofErr w:type="gramStart"/>
      <w:r w:rsidRPr="004754B0">
        <w:t>name;</w:t>
      </w:r>
      <w:proofErr w:type="gramEnd"/>
    </w:p>
    <w:p w14:paraId="2B629733" w14:textId="77777777" w:rsidR="004754B0" w:rsidRPr="004754B0" w:rsidRDefault="004754B0" w:rsidP="004754B0">
      <w:pPr>
        <w:pStyle w:val="ListBullet"/>
      </w:pPr>
      <w:r w:rsidRPr="004754B0">
        <w:lastRenderedPageBreak/>
        <w:t xml:space="preserve">        </w:t>
      </w:r>
      <w:proofErr w:type="spellStart"/>
      <w:proofErr w:type="gramStart"/>
      <w:r w:rsidRPr="004754B0">
        <w:t>this.marks</w:t>
      </w:r>
      <w:proofErr w:type="spellEnd"/>
      <w:proofErr w:type="gramEnd"/>
      <w:r w:rsidRPr="004754B0">
        <w:t xml:space="preserve"> = </w:t>
      </w:r>
      <w:proofErr w:type="gramStart"/>
      <w:r w:rsidRPr="004754B0">
        <w:t>marks;</w:t>
      </w:r>
      <w:proofErr w:type="gramEnd"/>
    </w:p>
    <w:p w14:paraId="004F49EF" w14:textId="77777777" w:rsidR="004754B0" w:rsidRPr="004754B0" w:rsidRDefault="004754B0" w:rsidP="004754B0">
      <w:pPr>
        <w:pStyle w:val="ListBullet"/>
      </w:pPr>
      <w:r w:rsidRPr="004754B0">
        <w:t xml:space="preserve">    }</w:t>
      </w:r>
    </w:p>
    <w:p w14:paraId="7CD41775" w14:textId="77777777" w:rsidR="004754B0" w:rsidRPr="004754B0" w:rsidRDefault="004754B0" w:rsidP="004754B0">
      <w:pPr>
        <w:pStyle w:val="ListBullet"/>
      </w:pPr>
      <w:r w:rsidRPr="004754B0">
        <w:t>}</w:t>
      </w:r>
    </w:p>
    <w:p w14:paraId="6F94E833" w14:textId="77777777" w:rsidR="004754B0" w:rsidRPr="004754B0" w:rsidRDefault="004754B0" w:rsidP="004754B0">
      <w:pPr>
        <w:pStyle w:val="ListBullet"/>
      </w:pPr>
    </w:p>
    <w:p w14:paraId="3E9CEF21" w14:textId="77777777" w:rsidR="004754B0" w:rsidRPr="004754B0" w:rsidRDefault="004754B0" w:rsidP="004754B0">
      <w:pPr>
        <w:pStyle w:val="ListBullet"/>
      </w:pPr>
      <w:r w:rsidRPr="004754B0">
        <w:t xml:space="preserve">public class </w:t>
      </w:r>
      <w:proofErr w:type="spellStart"/>
      <w:r w:rsidRPr="004754B0">
        <w:t>SerializeDeserializeStudent</w:t>
      </w:r>
      <w:proofErr w:type="spellEnd"/>
      <w:r w:rsidRPr="004754B0">
        <w:t xml:space="preserve"> {</w:t>
      </w:r>
    </w:p>
    <w:p w14:paraId="258E8F8B" w14:textId="77777777" w:rsidR="004754B0" w:rsidRPr="004754B0" w:rsidRDefault="004754B0" w:rsidP="004754B0">
      <w:pPr>
        <w:pStyle w:val="ListBullet"/>
      </w:pPr>
      <w:r w:rsidRPr="004754B0">
        <w:t xml:space="preserve">    public static void </w:t>
      </w:r>
      <w:proofErr w:type="gramStart"/>
      <w:r w:rsidRPr="004754B0">
        <w:t>main(String[</w:t>
      </w:r>
      <w:proofErr w:type="gramEnd"/>
      <w:r w:rsidRPr="004754B0">
        <w:t xml:space="preserve">] </w:t>
      </w:r>
      <w:proofErr w:type="spellStart"/>
      <w:proofErr w:type="gramStart"/>
      <w:r w:rsidRPr="004754B0">
        <w:t>args</w:t>
      </w:r>
      <w:proofErr w:type="spellEnd"/>
      <w:r w:rsidRPr="004754B0">
        <w:t>) {</w:t>
      </w:r>
      <w:proofErr w:type="gramEnd"/>
    </w:p>
    <w:p w14:paraId="69259711" w14:textId="77777777" w:rsidR="004754B0" w:rsidRPr="004754B0" w:rsidRDefault="004754B0" w:rsidP="004754B0">
      <w:pPr>
        <w:pStyle w:val="ListBullet"/>
      </w:pPr>
      <w:r w:rsidRPr="004754B0">
        <w:t xml:space="preserve">        // Serialize</w:t>
      </w:r>
    </w:p>
    <w:p w14:paraId="622163A1" w14:textId="77777777" w:rsidR="004754B0" w:rsidRPr="004754B0" w:rsidRDefault="004754B0" w:rsidP="004754B0">
      <w:pPr>
        <w:pStyle w:val="ListBullet"/>
      </w:pPr>
      <w:r w:rsidRPr="004754B0">
        <w:t xml:space="preserve">        try (</w:t>
      </w:r>
      <w:proofErr w:type="spellStart"/>
      <w:r w:rsidRPr="004754B0">
        <w:t>ObjectOutputStream</w:t>
      </w:r>
      <w:proofErr w:type="spellEnd"/>
      <w:r w:rsidRPr="004754B0">
        <w:t xml:space="preserve"> </w:t>
      </w:r>
      <w:proofErr w:type="spellStart"/>
      <w:r w:rsidRPr="004754B0">
        <w:t>oos</w:t>
      </w:r>
      <w:proofErr w:type="spellEnd"/>
      <w:r w:rsidRPr="004754B0">
        <w:t xml:space="preserve"> = new </w:t>
      </w:r>
      <w:proofErr w:type="spellStart"/>
      <w:proofErr w:type="gramStart"/>
      <w:r w:rsidRPr="004754B0">
        <w:t>ObjectOutputStream</w:t>
      </w:r>
      <w:proofErr w:type="spellEnd"/>
      <w:r w:rsidRPr="004754B0">
        <w:t>(</w:t>
      </w:r>
      <w:proofErr w:type="gramEnd"/>
      <w:r w:rsidRPr="004754B0">
        <w:t xml:space="preserve">new </w:t>
      </w:r>
      <w:proofErr w:type="spellStart"/>
      <w:r w:rsidRPr="004754B0">
        <w:t>FileOutputStream</w:t>
      </w:r>
      <w:proofErr w:type="spellEnd"/>
      <w:r w:rsidRPr="004754B0">
        <w:t>("</w:t>
      </w:r>
      <w:proofErr w:type="spellStart"/>
      <w:r w:rsidRPr="004754B0">
        <w:t>student.ser</w:t>
      </w:r>
      <w:proofErr w:type="spellEnd"/>
      <w:r w:rsidRPr="004754B0">
        <w:t>")</w:t>
      </w:r>
      <w:proofErr w:type="gramStart"/>
      <w:r w:rsidRPr="004754B0">
        <w:t>)) {</w:t>
      </w:r>
      <w:proofErr w:type="gramEnd"/>
    </w:p>
    <w:p w14:paraId="35F80C61" w14:textId="77777777" w:rsidR="004754B0" w:rsidRPr="004754B0" w:rsidRDefault="004754B0" w:rsidP="004754B0">
      <w:pPr>
        <w:pStyle w:val="ListBullet"/>
      </w:pPr>
      <w:r w:rsidRPr="004754B0">
        <w:t xml:space="preserve">            Student s = new </w:t>
      </w:r>
      <w:proofErr w:type="gramStart"/>
      <w:r w:rsidRPr="004754B0">
        <w:t>Student(</w:t>
      </w:r>
      <w:proofErr w:type="gramEnd"/>
      <w:r w:rsidRPr="004754B0">
        <w:t>101, "John", 85.5</w:t>
      </w:r>
      <w:proofErr w:type="gramStart"/>
      <w:r w:rsidRPr="004754B0">
        <w:t>);</w:t>
      </w:r>
      <w:proofErr w:type="gramEnd"/>
    </w:p>
    <w:p w14:paraId="07FFA681" w14:textId="77777777" w:rsidR="004754B0" w:rsidRPr="004754B0" w:rsidRDefault="004754B0" w:rsidP="004754B0">
      <w:pPr>
        <w:pStyle w:val="ListBullet"/>
      </w:pPr>
      <w:r w:rsidRPr="004754B0">
        <w:t xml:space="preserve">            </w:t>
      </w:r>
      <w:proofErr w:type="spellStart"/>
      <w:proofErr w:type="gramStart"/>
      <w:r w:rsidRPr="004754B0">
        <w:t>oos.writeObject</w:t>
      </w:r>
      <w:proofErr w:type="spellEnd"/>
      <w:proofErr w:type="gramEnd"/>
      <w:r w:rsidRPr="004754B0">
        <w:t>(s</w:t>
      </w:r>
      <w:proofErr w:type="gramStart"/>
      <w:r w:rsidRPr="004754B0">
        <w:t>);</w:t>
      </w:r>
      <w:proofErr w:type="gramEnd"/>
    </w:p>
    <w:p w14:paraId="75A35E5A" w14:textId="77777777" w:rsidR="004754B0" w:rsidRPr="004754B0" w:rsidRDefault="004754B0" w:rsidP="004754B0">
      <w:pPr>
        <w:pStyle w:val="ListBullet"/>
      </w:pPr>
      <w:r w:rsidRPr="004754B0">
        <w:t xml:space="preserve">            </w:t>
      </w:r>
      <w:proofErr w:type="spellStart"/>
      <w:r w:rsidRPr="004754B0">
        <w:t>System.out.println</w:t>
      </w:r>
      <w:proofErr w:type="spellEnd"/>
      <w:r w:rsidRPr="004754B0">
        <w:t>("Student object serialized."</w:t>
      </w:r>
      <w:proofErr w:type="gramStart"/>
      <w:r w:rsidRPr="004754B0">
        <w:t>);</w:t>
      </w:r>
      <w:proofErr w:type="gramEnd"/>
    </w:p>
    <w:p w14:paraId="1767AB71" w14:textId="77777777" w:rsidR="004754B0" w:rsidRPr="004754B0" w:rsidRDefault="004754B0" w:rsidP="004754B0">
      <w:pPr>
        <w:pStyle w:val="ListBullet"/>
      </w:pPr>
      <w:r w:rsidRPr="004754B0">
        <w:t xml:space="preserve">        } catch (</w:t>
      </w:r>
      <w:proofErr w:type="spellStart"/>
      <w:r w:rsidRPr="004754B0">
        <w:t>IOException</w:t>
      </w:r>
      <w:proofErr w:type="spellEnd"/>
      <w:r w:rsidRPr="004754B0">
        <w:t xml:space="preserve"> </w:t>
      </w:r>
      <w:proofErr w:type="gramStart"/>
      <w:r w:rsidRPr="004754B0">
        <w:t>e) {</w:t>
      </w:r>
      <w:proofErr w:type="gramEnd"/>
    </w:p>
    <w:p w14:paraId="7F28D48E" w14:textId="77777777" w:rsidR="004754B0" w:rsidRPr="004754B0" w:rsidRDefault="004754B0" w:rsidP="004754B0">
      <w:pPr>
        <w:pStyle w:val="ListBullet"/>
      </w:pPr>
      <w:r w:rsidRPr="004754B0">
        <w:t xml:space="preserve">            </w:t>
      </w:r>
      <w:proofErr w:type="spellStart"/>
      <w:proofErr w:type="gramStart"/>
      <w:r w:rsidRPr="004754B0">
        <w:t>e.printStackTrace</w:t>
      </w:r>
      <w:proofErr w:type="spellEnd"/>
      <w:proofErr w:type="gramEnd"/>
      <w:r w:rsidRPr="004754B0">
        <w:t>(</w:t>
      </w:r>
      <w:proofErr w:type="gramStart"/>
      <w:r w:rsidRPr="004754B0">
        <w:t>);</w:t>
      </w:r>
      <w:proofErr w:type="gramEnd"/>
    </w:p>
    <w:p w14:paraId="5C6F48DD" w14:textId="77777777" w:rsidR="004754B0" w:rsidRPr="004754B0" w:rsidRDefault="004754B0" w:rsidP="004754B0">
      <w:pPr>
        <w:pStyle w:val="ListBullet"/>
      </w:pPr>
      <w:r w:rsidRPr="004754B0">
        <w:t xml:space="preserve">        }</w:t>
      </w:r>
    </w:p>
    <w:p w14:paraId="344B3B19" w14:textId="77777777" w:rsidR="004754B0" w:rsidRPr="004754B0" w:rsidRDefault="004754B0" w:rsidP="004754B0">
      <w:pPr>
        <w:pStyle w:val="ListBullet"/>
      </w:pPr>
    </w:p>
    <w:p w14:paraId="45270EBD" w14:textId="77777777" w:rsidR="004754B0" w:rsidRPr="004754B0" w:rsidRDefault="004754B0" w:rsidP="004754B0">
      <w:pPr>
        <w:pStyle w:val="ListBullet"/>
      </w:pPr>
      <w:r w:rsidRPr="004754B0">
        <w:t xml:space="preserve">        // Deserialize</w:t>
      </w:r>
    </w:p>
    <w:p w14:paraId="066D4EA4" w14:textId="77777777" w:rsidR="004754B0" w:rsidRPr="004754B0" w:rsidRDefault="004754B0" w:rsidP="004754B0">
      <w:pPr>
        <w:pStyle w:val="ListBullet"/>
      </w:pPr>
      <w:r w:rsidRPr="004754B0">
        <w:t xml:space="preserve">        try (</w:t>
      </w:r>
      <w:proofErr w:type="spellStart"/>
      <w:r w:rsidRPr="004754B0">
        <w:t>ObjectInputStream</w:t>
      </w:r>
      <w:proofErr w:type="spellEnd"/>
      <w:r w:rsidRPr="004754B0">
        <w:t xml:space="preserve"> </w:t>
      </w:r>
      <w:proofErr w:type="spellStart"/>
      <w:r w:rsidRPr="004754B0">
        <w:t>ois</w:t>
      </w:r>
      <w:proofErr w:type="spellEnd"/>
      <w:r w:rsidRPr="004754B0">
        <w:t xml:space="preserve"> = new </w:t>
      </w:r>
      <w:proofErr w:type="spellStart"/>
      <w:proofErr w:type="gramStart"/>
      <w:r w:rsidRPr="004754B0">
        <w:t>ObjectInputStream</w:t>
      </w:r>
      <w:proofErr w:type="spellEnd"/>
      <w:r w:rsidRPr="004754B0">
        <w:t>(</w:t>
      </w:r>
      <w:proofErr w:type="gramEnd"/>
      <w:r w:rsidRPr="004754B0">
        <w:t xml:space="preserve">new </w:t>
      </w:r>
      <w:proofErr w:type="spellStart"/>
      <w:r w:rsidRPr="004754B0">
        <w:t>FileInputStream</w:t>
      </w:r>
      <w:proofErr w:type="spellEnd"/>
      <w:r w:rsidRPr="004754B0">
        <w:t>("</w:t>
      </w:r>
      <w:proofErr w:type="spellStart"/>
      <w:r w:rsidRPr="004754B0">
        <w:t>student.ser</w:t>
      </w:r>
      <w:proofErr w:type="spellEnd"/>
      <w:r w:rsidRPr="004754B0">
        <w:t>")</w:t>
      </w:r>
      <w:proofErr w:type="gramStart"/>
      <w:r w:rsidRPr="004754B0">
        <w:t>)) {</w:t>
      </w:r>
      <w:proofErr w:type="gramEnd"/>
    </w:p>
    <w:p w14:paraId="2A6EA539" w14:textId="77777777" w:rsidR="004754B0" w:rsidRPr="004754B0" w:rsidRDefault="004754B0" w:rsidP="004754B0">
      <w:pPr>
        <w:pStyle w:val="ListBullet"/>
      </w:pPr>
      <w:r w:rsidRPr="004754B0">
        <w:t xml:space="preserve">            Student s = (Student) </w:t>
      </w:r>
      <w:proofErr w:type="spellStart"/>
      <w:proofErr w:type="gramStart"/>
      <w:r w:rsidRPr="004754B0">
        <w:t>ois.readObject</w:t>
      </w:r>
      <w:proofErr w:type="spellEnd"/>
      <w:proofErr w:type="gramEnd"/>
      <w:r w:rsidRPr="004754B0">
        <w:t>(</w:t>
      </w:r>
      <w:proofErr w:type="gramStart"/>
      <w:r w:rsidRPr="004754B0">
        <w:t>);</w:t>
      </w:r>
      <w:proofErr w:type="gramEnd"/>
    </w:p>
    <w:p w14:paraId="71C545A9" w14:textId="77777777" w:rsidR="004754B0" w:rsidRPr="004754B0" w:rsidRDefault="004754B0" w:rsidP="004754B0">
      <w:pPr>
        <w:pStyle w:val="ListBullet"/>
      </w:pPr>
      <w:r w:rsidRPr="004754B0">
        <w:t xml:space="preserve">            </w:t>
      </w:r>
      <w:proofErr w:type="spellStart"/>
      <w:r w:rsidRPr="004754B0">
        <w:t>System.out.println</w:t>
      </w:r>
      <w:proofErr w:type="spellEnd"/>
      <w:r w:rsidRPr="004754B0">
        <w:t>("Deserialized Student:"</w:t>
      </w:r>
      <w:proofErr w:type="gramStart"/>
      <w:r w:rsidRPr="004754B0">
        <w:t>);</w:t>
      </w:r>
      <w:proofErr w:type="gramEnd"/>
    </w:p>
    <w:p w14:paraId="380E48F3" w14:textId="77777777" w:rsidR="004754B0" w:rsidRPr="004754B0" w:rsidRDefault="004754B0" w:rsidP="004754B0">
      <w:pPr>
        <w:pStyle w:val="ListBullet"/>
      </w:pPr>
      <w:r w:rsidRPr="004754B0">
        <w:t xml:space="preserve">            </w:t>
      </w:r>
      <w:proofErr w:type="spellStart"/>
      <w:r w:rsidRPr="004754B0">
        <w:t>System.out.println</w:t>
      </w:r>
      <w:proofErr w:type="spellEnd"/>
      <w:r w:rsidRPr="004754B0">
        <w:t>("ID: " + s.id</w:t>
      </w:r>
      <w:proofErr w:type="gramStart"/>
      <w:r w:rsidRPr="004754B0">
        <w:t>);</w:t>
      </w:r>
      <w:proofErr w:type="gramEnd"/>
    </w:p>
    <w:p w14:paraId="17116321" w14:textId="77777777" w:rsidR="004754B0" w:rsidRPr="004754B0" w:rsidRDefault="004754B0" w:rsidP="004754B0">
      <w:pPr>
        <w:pStyle w:val="ListBullet"/>
      </w:pPr>
      <w:r w:rsidRPr="004754B0">
        <w:t xml:space="preserve">            </w:t>
      </w:r>
      <w:proofErr w:type="spellStart"/>
      <w:r w:rsidRPr="004754B0">
        <w:t>System.out.println</w:t>
      </w:r>
      <w:proofErr w:type="spellEnd"/>
      <w:r w:rsidRPr="004754B0">
        <w:t>("Name: " + s.name</w:t>
      </w:r>
      <w:proofErr w:type="gramStart"/>
      <w:r w:rsidRPr="004754B0">
        <w:t>);</w:t>
      </w:r>
      <w:proofErr w:type="gramEnd"/>
    </w:p>
    <w:p w14:paraId="11149C18" w14:textId="77777777" w:rsidR="004754B0" w:rsidRPr="004754B0" w:rsidRDefault="004754B0" w:rsidP="004754B0">
      <w:pPr>
        <w:pStyle w:val="ListBullet"/>
      </w:pPr>
      <w:r w:rsidRPr="004754B0">
        <w:t xml:space="preserve">            </w:t>
      </w:r>
      <w:proofErr w:type="spellStart"/>
      <w:r w:rsidRPr="004754B0">
        <w:t>System.out.println</w:t>
      </w:r>
      <w:proofErr w:type="spellEnd"/>
      <w:r w:rsidRPr="004754B0">
        <w:t xml:space="preserve">("Marks: " + </w:t>
      </w:r>
      <w:proofErr w:type="spellStart"/>
      <w:proofErr w:type="gramStart"/>
      <w:r w:rsidRPr="004754B0">
        <w:t>s.marks</w:t>
      </w:r>
      <w:proofErr w:type="spellEnd"/>
      <w:r w:rsidRPr="004754B0">
        <w:t>);</w:t>
      </w:r>
      <w:proofErr w:type="gramEnd"/>
    </w:p>
    <w:p w14:paraId="5EB4F38C" w14:textId="77777777" w:rsidR="004754B0" w:rsidRPr="004754B0" w:rsidRDefault="004754B0" w:rsidP="004754B0">
      <w:pPr>
        <w:pStyle w:val="ListBullet"/>
      </w:pPr>
      <w:r w:rsidRPr="004754B0">
        <w:t xml:space="preserve">        } catch (</w:t>
      </w:r>
      <w:proofErr w:type="spellStart"/>
      <w:r w:rsidRPr="004754B0">
        <w:t>IOException</w:t>
      </w:r>
      <w:proofErr w:type="spellEnd"/>
      <w:r w:rsidRPr="004754B0">
        <w:t xml:space="preserve"> | </w:t>
      </w:r>
      <w:proofErr w:type="spellStart"/>
      <w:r w:rsidRPr="004754B0">
        <w:t>ClassNotFoundException</w:t>
      </w:r>
      <w:proofErr w:type="spellEnd"/>
      <w:r w:rsidRPr="004754B0">
        <w:t xml:space="preserve"> </w:t>
      </w:r>
      <w:proofErr w:type="gramStart"/>
      <w:r w:rsidRPr="004754B0">
        <w:t>e) {</w:t>
      </w:r>
      <w:proofErr w:type="gramEnd"/>
    </w:p>
    <w:p w14:paraId="5EF02FDA" w14:textId="77777777" w:rsidR="004754B0" w:rsidRPr="004754B0" w:rsidRDefault="004754B0" w:rsidP="004754B0">
      <w:pPr>
        <w:pStyle w:val="ListBullet"/>
      </w:pPr>
      <w:r w:rsidRPr="004754B0">
        <w:t xml:space="preserve">            </w:t>
      </w:r>
      <w:proofErr w:type="spellStart"/>
      <w:proofErr w:type="gramStart"/>
      <w:r w:rsidRPr="004754B0">
        <w:t>e.printStackTrace</w:t>
      </w:r>
      <w:proofErr w:type="spellEnd"/>
      <w:proofErr w:type="gramEnd"/>
      <w:r w:rsidRPr="004754B0">
        <w:t>(</w:t>
      </w:r>
      <w:proofErr w:type="gramStart"/>
      <w:r w:rsidRPr="004754B0">
        <w:t>);</w:t>
      </w:r>
      <w:proofErr w:type="gramEnd"/>
    </w:p>
    <w:p w14:paraId="3F68B0E9" w14:textId="77777777" w:rsidR="004754B0" w:rsidRPr="004754B0" w:rsidRDefault="004754B0" w:rsidP="004754B0">
      <w:pPr>
        <w:pStyle w:val="ListBullet"/>
      </w:pPr>
      <w:r w:rsidRPr="004754B0">
        <w:t xml:space="preserve">        }</w:t>
      </w:r>
    </w:p>
    <w:p w14:paraId="2E57B802" w14:textId="77777777" w:rsidR="004754B0" w:rsidRPr="004754B0" w:rsidRDefault="004754B0" w:rsidP="004754B0">
      <w:pPr>
        <w:pStyle w:val="ListBullet"/>
      </w:pPr>
      <w:r w:rsidRPr="004754B0">
        <w:t xml:space="preserve">    }</w:t>
      </w:r>
    </w:p>
    <w:p w14:paraId="1502552B" w14:textId="763AE4A3" w:rsidR="004754B0" w:rsidRDefault="004754B0" w:rsidP="004754B0">
      <w:pPr>
        <w:pStyle w:val="ListBullet"/>
      </w:pPr>
      <w:r w:rsidRPr="004754B0">
        <w:t>}</w:t>
      </w:r>
    </w:p>
    <w:p w14:paraId="277F1A09" w14:textId="4B5AF89D" w:rsidR="004754B0" w:rsidRDefault="004754B0" w:rsidP="004754B0">
      <w:pPr>
        <w:pStyle w:val="ListBullet"/>
      </w:pPr>
      <w:r>
        <w:t>Output:</w:t>
      </w:r>
    </w:p>
    <w:p w14:paraId="6286EF2E" w14:textId="77777777" w:rsidR="004754B0" w:rsidRPr="004754B0" w:rsidRDefault="004754B0" w:rsidP="004754B0">
      <w:pPr>
        <w:pStyle w:val="ListBullet"/>
      </w:pPr>
      <w:r w:rsidRPr="004754B0">
        <w:t>Student object serialized.</w:t>
      </w:r>
    </w:p>
    <w:p w14:paraId="6D929B70" w14:textId="77777777" w:rsidR="004754B0" w:rsidRPr="004754B0" w:rsidRDefault="004754B0" w:rsidP="004754B0">
      <w:pPr>
        <w:pStyle w:val="ListBullet"/>
      </w:pPr>
      <w:r w:rsidRPr="004754B0">
        <w:t>Deserialized Student:</w:t>
      </w:r>
    </w:p>
    <w:p w14:paraId="2C620ED3" w14:textId="77777777" w:rsidR="004754B0" w:rsidRPr="004754B0" w:rsidRDefault="004754B0" w:rsidP="004754B0">
      <w:pPr>
        <w:pStyle w:val="ListBullet"/>
      </w:pPr>
      <w:r w:rsidRPr="004754B0">
        <w:t>ID: 101</w:t>
      </w:r>
    </w:p>
    <w:p w14:paraId="48DF874C" w14:textId="77777777" w:rsidR="004754B0" w:rsidRPr="004754B0" w:rsidRDefault="004754B0" w:rsidP="004754B0">
      <w:pPr>
        <w:pStyle w:val="ListBullet"/>
      </w:pPr>
      <w:r w:rsidRPr="004754B0">
        <w:t>Name: John</w:t>
      </w:r>
    </w:p>
    <w:p w14:paraId="38E4FE27" w14:textId="425655DC" w:rsidR="004754B0" w:rsidRDefault="004754B0" w:rsidP="004754B0">
      <w:pPr>
        <w:pStyle w:val="ListBullet"/>
      </w:pPr>
      <w:r w:rsidRPr="004754B0">
        <w:t>Marks: 85.5</w:t>
      </w:r>
    </w:p>
    <w:p w14:paraId="508FC6F7" w14:textId="77777777" w:rsidR="004754B0" w:rsidRDefault="004754B0" w:rsidP="004754B0">
      <w:pPr>
        <w:pStyle w:val="ListBullet"/>
      </w:pPr>
    </w:p>
    <w:p w14:paraId="1219247D" w14:textId="77777777" w:rsidR="00901A30" w:rsidRDefault="00000000">
      <w:pPr>
        <w:pStyle w:val="ListBullet"/>
      </w:pPr>
      <w:r>
        <w:t>11. Write a program to read a file using Scanner and display the tokens.</w:t>
      </w:r>
    </w:p>
    <w:p w14:paraId="05409925" w14:textId="1BD288D6" w:rsidR="004754B0" w:rsidRDefault="004754B0">
      <w:pPr>
        <w:pStyle w:val="ListBullet"/>
      </w:pPr>
      <w:r>
        <w:t>Code:</w:t>
      </w:r>
    </w:p>
    <w:p w14:paraId="7A5D6BAE" w14:textId="77777777" w:rsidR="004754B0" w:rsidRPr="004754B0" w:rsidRDefault="004754B0" w:rsidP="004754B0">
      <w:pPr>
        <w:pStyle w:val="ListBullet"/>
      </w:pPr>
      <w:r w:rsidRPr="004754B0">
        <w:t xml:space="preserve">import </w:t>
      </w:r>
      <w:proofErr w:type="spellStart"/>
      <w:proofErr w:type="gramStart"/>
      <w:r w:rsidRPr="004754B0">
        <w:t>java.io.File</w:t>
      </w:r>
      <w:proofErr w:type="spellEnd"/>
      <w:proofErr w:type="gramEnd"/>
      <w:r w:rsidRPr="004754B0">
        <w:t>;</w:t>
      </w:r>
    </w:p>
    <w:p w14:paraId="6CF8F9E7" w14:textId="77777777" w:rsidR="004754B0" w:rsidRPr="004754B0" w:rsidRDefault="004754B0" w:rsidP="004754B0">
      <w:pPr>
        <w:pStyle w:val="ListBullet"/>
      </w:pPr>
      <w:r w:rsidRPr="004754B0">
        <w:t xml:space="preserve">import </w:t>
      </w:r>
      <w:proofErr w:type="spellStart"/>
      <w:proofErr w:type="gramStart"/>
      <w:r w:rsidRPr="004754B0">
        <w:t>java.io.FileNotFoundException</w:t>
      </w:r>
      <w:proofErr w:type="spellEnd"/>
      <w:proofErr w:type="gramEnd"/>
      <w:r w:rsidRPr="004754B0">
        <w:t>;</w:t>
      </w:r>
    </w:p>
    <w:p w14:paraId="26981153" w14:textId="77777777" w:rsidR="004754B0" w:rsidRPr="004754B0" w:rsidRDefault="004754B0" w:rsidP="004754B0">
      <w:pPr>
        <w:pStyle w:val="ListBullet"/>
      </w:pPr>
      <w:r w:rsidRPr="004754B0">
        <w:t xml:space="preserve">import </w:t>
      </w:r>
      <w:proofErr w:type="spellStart"/>
      <w:proofErr w:type="gramStart"/>
      <w:r w:rsidRPr="004754B0">
        <w:t>java.util</w:t>
      </w:r>
      <w:proofErr w:type="gramEnd"/>
      <w:r w:rsidRPr="004754B0">
        <w:t>.</w:t>
      </w:r>
      <w:proofErr w:type="gramStart"/>
      <w:r w:rsidRPr="004754B0">
        <w:t>Scanner</w:t>
      </w:r>
      <w:proofErr w:type="spellEnd"/>
      <w:r w:rsidRPr="004754B0">
        <w:t>;</w:t>
      </w:r>
      <w:proofErr w:type="gramEnd"/>
    </w:p>
    <w:p w14:paraId="32DD611D" w14:textId="77777777" w:rsidR="004754B0" w:rsidRPr="004754B0" w:rsidRDefault="004754B0" w:rsidP="004754B0">
      <w:pPr>
        <w:pStyle w:val="ListBullet"/>
      </w:pPr>
    </w:p>
    <w:p w14:paraId="71E365B5" w14:textId="77777777" w:rsidR="004754B0" w:rsidRPr="004754B0" w:rsidRDefault="004754B0" w:rsidP="004754B0">
      <w:pPr>
        <w:pStyle w:val="ListBullet"/>
      </w:pPr>
      <w:proofErr w:type="gramStart"/>
      <w:r w:rsidRPr="004754B0">
        <w:lastRenderedPageBreak/>
        <w:t>public</w:t>
      </w:r>
      <w:proofErr w:type="gramEnd"/>
      <w:r w:rsidRPr="004754B0">
        <w:t xml:space="preserve"> class </w:t>
      </w:r>
      <w:proofErr w:type="spellStart"/>
      <w:r w:rsidRPr="004754B0">
        <w:t>ScannerTokens</w:t>
      </w:r>
      <w:proofErr w:type="spellEnd"/>
      <w:r w:rsidRPr="004754B0">
        <w:t xml:space="preserve"> {</w:t>
      </w:r>
    </w:p>
    <w:p w14:paraId="3BC1B83B" w14:textId="77777777" w:rsidR="004754B0" w:rsidRPr="004754B0" w:rsidRDefault="004754B0" w:rsidP="004754B0">
      <w:pPr>
        <w:pStyle w:val="ListBullet"/>
      </w:pPr>
      <w:r w:rsidRPr="004754B0">
        <w:t xml:space="preserve">    public static void </w:t>
      </w:r>
      <w:proofErr w:type="gramStart"/>
      <w:r w:rsidRPr="004754B0">
        <w:t>main(String[</w:t>
      </w:r>
      <w:proofErr w:type="gramEnd"/>
      <w:r w:rsidRPr="004754B0">
        <w:t xml:space="preserve">] </w:t>
      </w:r>
      <w:proofErr w:type="spellStart"/>
      <w:proofErr w:type="gramStart"/>
      <w:r w:rsidRPr="004754B0">
        <w:t>args</w:t>
      </w:r>
      <w:proofErr w:type="spellEnd"/>
      <w:r w:rsidRPr="004754B0">
        <w:t>) {</w:t>
      </w:r>
      <w:proofErr w:type="gramEnd"/>
    </w:p>
    <w:p w14:paraId="11C5836E" w14:textId="77777777" w:rsidR="004754B0" w:rsidRPr="004754B0" w:rsidRDefault="004754B0" w:rsidP="004754B0">
      <w:pPr>
        <w:pStyle w:val="ListBullet"/>
      </w:pPr>
      <w:r w:rsidRPr="004754B0">
        <w:t xml:space="preserve">        try (Scanner </w:t>
      </w:r>
      <w:proofErr w:type="spellStart"/>
      <w:r w:rsidRPr="004754B0">
        <w:t>sc</w:t>
      </w:r>
      <w:proofErr w:type="spellEnd"/>
      <w:r w:rsidRPr="004754B0">
        <w:t xml:space="preserve"> = new </w:t>
      </w:r>
      <w:proofErr w:type="gramStart"/>
      <w:r w:rsidRPr="004754B0">
        <w:t>Scanner(</w:t>
      </w:r>
      <w:proofErr w:type="gramEnd"/>
      <w:r w:rsidRPr="004754B0">
        <w:t>new File("notes.txt"))) {</w:t>
      </w:r>
    </w:p>
    <w:p w14:paraId="614FDE30" w14:textId="77777777" w:rsidR="004754B0" w:rsidRPr="004754B0" w:rsidRDefault="004754B0" w:rsidP="004754B0">
      <w:pPr>
        <w:pStyle w:val="ListBullet"/>
      </w:pPr>
      <w:r w:rsidRPr="004754B0">
        <w:t xml:space="preserve">            while (</w:t>
      </w:r>
      <w:proofErr w:type="spellStart"/>
      <w:proofErr w:type="gramStart"/>
      <w:r w:rsidRPr="004754B0">
        <w:t>sc.hasNext</w:t>
      </w:r>
      <w:proofErr w:type="spellEnd"/>
      <w:proofErr w:type="gramEnd"/>
      <w:r w:rsidRPr="004754B0">
        <w:t>()) {</w:t>
      </w:r>
    </w:p>
    <w:p w14:paraId="500BBF5D" w14:textId="77777777" w:rsidR="004754B0" w:rsidRPr="004754B0" w:rsidRDefault="004754B0" w:rsidP="004754B0">
      <w:pPr>
        <w:pStyle w:val="ListBullet"/>
      </w:pPr>
      <w:r w:rsidRPr="004754B0">
        <w:t xml:space="preserve">                </w:t>
      </w:r>
      <w:proofErr w:type="spellStart"/>
      <w:r w:rsidRPr="004754B0">
        <w:t>System.out.println</w:t>
      </w:r>
      <w:proofErr w:type="spellEnd"/>
      <w:r w:rsidRPr="004754B0">
        <w:t>(</w:t>
      </w:r>
      <w:proofErr w:type="spellStart"/>
      <w:proofErr w:type="gramStart"/>
      <w:r w:rsidRPr="004754B0">
        <w:t>sc.next</w:t>
      </w:r>
      <w:proofErr w:type="spellEnd"/>
      <w:proofErr w:type="gramEnd"/>
      <w:r w:rsidRPr="004754B0">
        <w:t>()</w:t>
      </w:r>
      <w:proofErr w:type="gramStart"/>
      <w:r w:rsidRPr="004754B0">
        <w:t>);</w:t>
      </w:r>
      <w:proofErr w:type="gramEnd"/>
    </w:p>
    <w:p w14:paraId="6DB92A26" w14:textId="77777777" w:rsidR="004754B0" w:rsidRPr="004754B0" w:rsidRDefault="004754B0" w:rsidP="004754B0">
      <w:pPr>
        <w:pStyle w:val="ListBullet"/>
      </w:pPr>
      <w:r w:rsidRPr="004754B0">
        <w:t xml:space="preserve">            }</w:t>
      </w:r>
    </w:p>
    <w:p w14:paraId="7392EC10" w14:textId="77777777" w:rsidR="004754B0" w:rsidRPr="004754B0" w:rsidRDefault="004754B0" w:rsidP="004754B0">
      <w:pPr>
        <w:pStyle w:val="ListBullet"/>
      </w:pPr>
      <w:r w:rsidRPr="004754B0">
        <w:t xml:space="preserve">        } catch (</w:t>
      </w:r>
      <w:proofErr w:type="spellStart"/>
      <w:r w:rsidRPr="004754B0">
        <w:t>FileNotFoundException</w:t>
      </w:r>
      <w:proofErr w:type="spellEnd"/>
      <w:r w:rsidRPr="004754B0">
        <w:t xml:space="preserve"> </w:t>
      </w:r>
      <w:proofErr w:type="gramStart"/>
      <w:r w:rsidRPr="004754B0">
        <w:t>e) {</w:t>
      </w:r>
      <w:proofErr w:type="gramEnd"/>
    </w:p>
    <w:p w14:paraId="6677102E" w14:textId="77777777" w:rsidR="004754B0" w:rsidRPr="004754B0" w:rsidRDefault="004754B0" w:rsidP="004754B0">
      <w:pPr>
        <w:pStyle w:val="ListBullet"/>
      </w:pPr>
      <w:r w:rsidRPr="004754B0">
        <w:t xml:space="preserve">            </w:t>
      </w:r>
      <w:proofErr w:type="spellStart"/>
      <w:proofErr w:type="gramStart"/>
      <w:r w:rsidRPr="004754B0">
        <w:t>e.printStackTrace</w:t>
      </w:r>
      <w:proofErr w:type="spellEnd"/>
      <w:proofErr w:type="gramEnd"/>
      <w:r w:rsidRPr="004754B0">
        <w:t>(</w:t>
      </w:r>
      <w:proofErr w:type="gramStart"/>
      <w:r w:rsidRPr="004754B0">
        <w:t>);</w:t>
      </w:r>
      <w:proofErr w:type="gramEnd"/>
    </w:p>
    <w:p w14:paraId="00B4A3FC" w14:textId="77777777" w:rsidR="004754B0" w:rsidRPr="004754B0" w:rsidRDefault="004754B0" w:rsidP="004754B0">
      <w:pPr>
        <w:pStyle w:val="ListBullet"/>
      </w:pPr>
      <w:r w:rsidRPr="004754B0">
        <w:t xml:space="preserve">        }</w:t>
      </w:r>
    </w:p>
    <w:p w14:paraId="2D03A3E9" w14:textId="77777777" w:rsidR="004754B0" w:rsidRPr="004754B0" w:rsidRDefault="004754B0" w:rsidP="004754B0">
      <w:pPr>
        <w:pStyle w:val="ListBullet"/>
      </w:pPr>
      <w:r w:rsidRPr="004754B0">
        <w:t xml:space="preserve">    }</w:t>
      </w:r>
    </w:p>
    <w:p w14:paraId="5E4E6EE2" w14:textId="7FB3DF4F" w:rsidR="004754B0" w:rsidRDefault="004754B0" w:rsidP="004754B0">
      <w:pPr>
        <w:pStyle w:val="ListBullet"/>
      </w:pPr>
      <w:r w:rsidRPr="004754B0">
        <w:t>}</w:t>
      </w:r>
    </w:p>
    <w:p w14:paraId="12D1C3FD" w14:textId="374EBF22" w:rsidR="004754B0" w:rsidRDefault="004754B0" w:rsidP="004754B0">
      <w:pPr>
        <w:pStyle w:val="ListBullet"/>
      </w:pPr>
      <w:r>
        <w:t>Output:</w:t>
      </w:r>
    </w:p>
    <w:p w14:paraId="62793E42" w14:textId="77777777" w:rsidR="004754B0" w:rsidRPr="004754B0" w:rsidRDefault="004754B0" w:rsidP="004754B0">
      <w:pPr>
        <w:pStyle w:val="ListBullet"/>
      </w:pPr>
      <w:r w:rsidRPr="004754B0">
        <w:t>Java</w:t>
      </w:r>
    </w:p>
    <w:p w14:paraId="605661A3" w14:textId="77777777" w:rsidR="004754B0" w:rsidRPr="004754B0" w:rsidRDefault="004754B0" w:rsidP="004754B0">
      <w:pPr>
        <w:pStyle w:val="ListBullet"/>
      </w:pPr>
      <w:r w:rsidRPr="004754B0">
        <w:t>is</w:t>
      </w:r>
    </w:p>
    <w:p w14:paraId="2CC35A4F" w14:textId="6B5CFCC2" w:rsidR="004754B0" w:rsidRDefault="004754B0" w:rsidP="004754B0">
      <w:pPr>
        <w:pStyle w:val="ListBullet"/>
      </w:pPr>
      <w:r w:rsidRPr="004754B0">
        <w:t>fun</w:t>
      </w:r>
      <w:r>
        <w:br/>
      </w:r>
    </w:p>
    <w:p w14:paraId="3603C8F3" w14:textId="124415CB" w:rsidR="004754B0" w:rsidRDefault="00000000" w:rsidP="004754B0">
      <w:pPr>
        <w:pStyle w:val="ListBullet"/>
      </w:pPr>
      <w:r>
        <w:t>12. Write a program to search for a specific word in a file and count its occurrences.</w:t>
      </w:r>
    </w:p>
    <w:p w14:paraId="040EA164" w14:textId="360887FA" w:rsidR="008A49C5" w:rsidRDefault="008A49C5" w:rsidP="004754B0">
      <w:pPr>
        <w:pStyle w:val="ListBullet"/>
      </w:pPr>
      <w:r>
        <w:t>Code:</w:t>
      </w:r>
    </w:p>
    <w:p w14:paraId="082E7549" w14:textId="77777777" w:rsidR="008A49C5" w:rsidRDefault="008A49C5" w:rsidP="008A49C5">
      <w:pPr>
        <w:pStyle w:val="ListBullet"/>
      </w:pPr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79562810" w14:textId="77777777" w:rsidR="008A49C5" w:rsidRDefault="008A49C5" w:rsidP="008A49C5">
      <w:pPr>
        <w:pStyle w:val="ListBullet"/>
      </w:pPr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794BF701" w14:textId="77777777" w:rsidR="008A49C5" w:rsidRDefault="008A49C5" w:rsidP="008A49C5">
      <w:pPr>
        <w:pStyle w:val="ListBullet"/>
      </w:pPr>
    </w:p>
    <w:p w14:paraId="724FD1AE" w14:textId="77777777" w:rsidR="008A49C5" w:rsidRDefault="008A49C5" w:rsidP="008A49C5">
      <w:pPr>
        <w:pStyle w:val="ListBullet"/>
      </w:pPr>
      <w:r>
        <w:t xml:space="preserve">public class </w:t>
      </w:r>
      <w:proofErr w:type="spellStart"/>
      <w:r>
        <w:t>WordSearchCount</w:t>
      </w:r>
      <w:proofErr w:type="spellEnd"/>
      <w:r>
        <w:t xml:space="preserve"> {</w:t>
      </w:r>
    </w:p>
    <w:p w14:paraId="7B2BE4D6" w14:textId="77777777" w:rsidR="008A49C5" w:rsidRDefault="008A49C5" w:rsidP="008A49C5">
      <w:pPr>
        <w:pStyle w:val="ListBullet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proofErr w:type="gramStart"/>
      <w:r>
        <w:t>args</w:t>
      </w:r>
      <w:proofErr w:type="spellEnd"/>
      <w:r>
        <w:t>) {</w:t>
      </w:r>
      <w:proofErr w:type="gramEnd"/>
    </w:p>
    <w:p w14:paraId="5DF6E3D8" w14:textId="77777777" w:rsidR="008A49C5" w:rsidRDefault="008A49C5" w:rsidP="008A49C5">
      <w:pPr>
        <w:pStyle w:val="ListBullet"/>
      </w:pPr>
      <w:r>
        <w:t xml:space="preserve">        String </w:t>
      </w:r>
      <w:proofErr w:type="spellStart"/>
      <w:r>
        <w:t>fileName</w:t>
      </w:r>
      <w:proofErr w:type="spellEnd"/>
      <w:r>
        <w:t xml:space="preserve"> = "notes.txt</w:t>
      </w:r>
      <w:proofErr w:type="gramStart"/>
      <w:r>
        <w:t>";</w:t>
      </w:r>
      <w:proofErr w:type="gramEnd"/>
    </w:p>
    <w:p w14:paraId="638FCA48" w14:textId="77777777" w:rsidR="008A49C5" w:rsidRDefault="008A49C5" w:rsidP="008A49C5">
      <w:pPr>
        <w:pStyle w:val="ListBullet"/>
      </w:pPr>
      <w:r>
        <w:t xml:space="preserve">        String </w:t>
      </w:r>
      <w:proofErr w:type="spellStart"/>
      <w:r>
        <w:t>searchWord</w:t>
      </w:r>
      <w:proofErr w:type="spellEnd"/>
      <w:r>
        <w:t xml:space="preserve"> = "Java"; // word to search</w:t>
      </w:r>
    </w:p>
    <w:p w14:paraId="1E500CD1" w14:textId="77777777" w:rsidR="008A49C5" w:rsidRDefault="008A49C5" w:rsidP="008A49C5">
      <w:pPr>
        <w:pStyle w:val="ListBullet"/>
      </w:pPr>
      <w:r>
        <w:t xml:space="preserve">        int count = </w:t>
      </w:r>
      <w:proofErr w:type="gramStart"/>
      <w:r>
        <w:t>0;</w:t>
      </w:r>
      <w:proofErr w:type="gramEnd"/>
    </w:p>
    <w:p w14:paraId="00086D8B" w14:textId="77777777" w:rsidR="008A49C5" w:rsidRDefault="008A49C5" w:rsidP="008A49C5">
      <w:pPr>
        <w:pStyle w:val="ListBullet"/>
      </w:pPr>
    </w:p>
    <w:p w14:paraId="5E5F2923" w14:textId="77777777" w:rsidR="008A49C5" w:rsidRDefault="008A49C5" w:rsidP="008A49C5">
      <w:pPr>
        <w:pStyle w:val="ListBullet"/>
      </w:pPr>
      <w:r>
        <w:t xml:space="preserve">        try (Scanner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new File(</w:t>
      </w:r>
      <w:proofErr w:type="spellStart"/>
      <w:r>
        <w:t>fileName</w:t>
      </w:r>
      <w:proofErr w:type="spellEnd"/>
      <w:r>
        <w:t>))) {</w:t>
      </w:r>
    </w:p>
    <w:p w14:paraId="03BA140A" w14:textId="77777777" w:rsidR="008A49C5" w:rsidRDefault="008A49C5" w:rsidP="008A49C5">
      <w:pPr>
        <w:pStyle w:val="ListBullet"/>
      </w:pPr>
      <w:r>
        <w:t xml:space="preserve">            while (</w:t>
      </w:r>
      <w:proofErr w:type="spellStart"/>
      <w:proofErr w:type="gramStart"/>
      <w:r>
        <w:t>sc.hasNext</w:t>
      </w:r>
      <w:proofErr w:type="spellEnd"/>
      <w:proofErr w:type="gramEnd"/>
      <w:r>
        <w:t>()) {</w:t>
      </w:r>
    </w:p>
    <w:p w14:paraId="149F691A" w14:textId="77777777" w:rsidR="008A49C5" w:rsidRDefault="008A49C5" w:rsidP="008A49C5">
      <w:pPr>
        <w:pStyle w:val="ListBullet"/>
      </w:pPr>
      <w:r>
        <w:t xml:space="preserve">                String word = </w:t>
      </w:r>
      <w:proofErr w:type="spellStart"/>
      <w:proofErr w:type="gramStart"/>
      <w:r>
        <w:t>sc.next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428FB707" w14:textId="77777777" w:rsidR="008A49C5" w:rsidRDefault="008A49C5" w:rsidP="008A49C5">
      <w:pPr>
        <w:pStyle w:val="ListBullet"/>
      </w:pPr>
      <w:r>
        <w:t xml:space="preserve">                if (</w:t>
      </w:r>
      <w:proofErr w:type="spellStart"/>
      <w:proofErr w:type="gramStart"/>
      <w:r>
        <w:t>word.equalsIgnoreCase</w:t>
      </w:r>
      <w:proofErr w:type="spellEnd"/>
      <w:proofErr w:type="gramEnd"/>
      <w:r>
        <w:t>(</w:t>
      </w:r>
      <w:proofErr w:type="spellStart"/>
      <w:r>
        <w:t>searchWord</w:t>
      </w:r>
      <w:proofErr w:type="spellEnd"/>
      <w:proofErr w:type="gramStart"/>
      <w:r>
        <w:t>)) {</w:t>
      </w:r>
      <w:proofErr w:type="gramEnd"/>
    </w:p>
    <w:p w14:paraId="1E6D644E" w14:textId="77777777" w:rsidR="008A49C5" w:rsidRDefault="008A49C5" w:rsidP="008A49C5">
      <w:pPr>
        <w:pStyle w:val="ListBullet"/>
      </w:pPr>
      <w:r>
        <w:t xml:space="preserve">                    count+</w:t>
      </w:r>
      <w:proofErr w:type="gramStart"/>
      <w:r>
        <w:t>+;</w:t>
      </w:r>
      <w:proofErr w:type="gramEnd"/>
    </w:p>
    <w:p w14:paraId="65ADD93A" w14:textId="77777777" w:rsidR="008A49C5" w:rsidRDefault="008A49C5" w:rsidP="008A49C5">
      <w:pPr>
        <w:pStyle w:val="ListBullet"/>
      </w:pPr>
      <w:r>
        <w:t xml:space="preserve">                }</w:t>
      </w:r>
    </w:p>
    <w:p w14:paraId="59737E8E" w14:textId="77777777" w:rsidR="008A49C5" w:rsidRDefault="008A49C5" w:rsidP="008A49C5">
      <w:pPr>
        <w:pStyle w:val="ListBullet"/>
      </w:pPr>
      <w:r>
        <w:t xml:space="preserve">            }</w:t>
      </w:r>
    </w:p>
    <w:p w14:paraId="3ECAEA6C" w14:textId="77777777" w:rsidR="008A49C5" w:rsidRDefault="008A49C5" w:rsidP="008A49C5">
      <w:pPr>
        <w:pStyle w:val="ListBullet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("Word '" + </w:t>
      </w:r>
      <w:proofErr w:type="spellStart"/>
      <w:r>
        <w:t>searchWord</w:t>
      </w:r>
      <w:proofErr w:type="spellEnd"/>
      <w:r>
        <w:t xml:space="preserve"> + "' found " + count + " times."</w:t>
      </w:r>
      <w:proofErr w:type="gramStart"/>
      <w:r>
        <w:t>);</w:t>
      </w:r>
      <w:proofErr w:type="gramEnd"/>
    </w:p>
    <w:p w14:paraId="09900D1A" w14:textId="77777777" w:rsidR="008A49C5" w:rsidRDefault="008A49C5" w:rsidP="008A49C5">
      <w:pPr>
        <w:pStyle w:val="ListBullet"/>
      </w:pPr>
      <w:r>
        <w:t xml:space="preserve">        } catch (</w:t>
      </w:r>
      <w:proofErr w:type="spellStart"/>
      <w:r>
        <w:t>IOException</w:t>
      </w:r>
      <w:proofErr w:type="spellEnd"/>
      <w:r>
        <w:t xml:space="preserve"> </w:t>
      </w:r>
      <w:proofErr w:type="gramStart"/>
      <w:r>
        <w:t>e) {</w:t>
      </w:r>
      <w:proofErr w:type="gramEnd"/>
    </w:p>
    <w:p w14:paraId="76534614" w14:textId="77777777" w:rsidR="008A49C5" w:rsidRDefault="008A49C5" w:rsidP="008A49C5">
      <w:pPr>
        <w:pStyle w:val="ListBullet"/>
      </w:pPr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73B470D6" w14:textId="77777777" w:rsidR="008A49C5" w:rsidRDefault="008A49C5" w:rsidP="008A49C5">
      <w:pPr>
        <w:pStyle w:val="ListBullet"/>
      </w:pPr>
      <w:r>
        <w:t xml:space="preserve">        }</w:t>
      </w:r>
    </w:p>
    <w:p w14:paraId="6C59C072" w14:textId="77777777" w:rsidR="008A49C5" w:rsidRDefault="008A49C5" w:rsidP="008A49C5">
      <w:pPr>
        <w:pStyle w:val="ListBullet"/>
      </w:pPr>
      <w:r>
        <w:t xml:space="preserve">    }</w:t>
      </w:r>
    </w:p>
    <w:p w14:paraId="62547A79" w14:textId="4A38B53F" w:rsidR="008A49C5" w:rsidRDefault="008A49C5" w:rsidP="008A49C5">
      <w:pPr>
        <w:pStyle w:val="ListBullet"/>
      </w:pPr>
      <w:r>
        <w:t>}</w:t>
      </w:r>
    </w:p>
    <w:p w14:paraId="3B6C8F8B" w14:textId="53750A87" w:rsidR="008A49C5" w:rsidRDefault="008A49C5" w:rsidP="008A49C5">
      <w:pPr>
        <w:pStyle w:val="ListBullet"/>
      </w:pPr>
      <w:r>
        <w:t>Output:</w:t>
      </w:r>
    </w:p>
    <w:p w14:paraId="7287FC4D" w14:textId="77777777" w:rsidR="008A49C5" w:rsidRPr="008A49C5" w:rsidRDefault="008A49C5" w:rsidP="008A49C5">
      <w:pPr>
        <w:pStyle w:val="ListBullet"/>
      </w:pPr>
      <w:r w:rsidRPr="008A49C5">
        <w:t>Java is fun.</w:t>
      </w:r>
    </w:p>
    <w:p w14:paraId="65E71B91" w14:textId="77777777" w:rsidR="008A49C5" w:rsidRPr="008A49C5" w:rsidRDefault="008A49C5" w:rsidP="008A49C5">
      <w:pPr>
        <w:pStyle w:val="ListBullet"/>
      </w:pPr>
      <w:r w:rsidRPr="008A49C5">
        <w:lastRenderedPageBreak/>
        <w:t>I love Java programming.</w:t>
      </w:r>
    </w:p>
    <w:p w14:paraId="476E6B5F" w14:textId="6E1984C8" w:rsidR="008A49C5" w:rsidRDefault="008A49C5" w:rsidP="008A49C5">
      <w:pPr>
        <w:pStyle w:val="ListBullet"/>
      </w:pPr>
      <w:r w:rsidRPr="008A49C5">
        <w:t xml:space="preserve">Java is </w:t>
      </w:r>
      <w:proofErr w:type="gramStart"/>
      <w:r w:rsidRPr="008A49C5">
        <w:t>platform-independent</w:t>
      </w:r>
      <w:proofErr w:type="gramEnd"/>
      <w:r w:rsidRPr="008A49C5">
        <w:t>.</w:t>
      </w:r>
    </w:p>
    <w:p w14:paraId="07033489" w14:textId="2E30D216" w:rsidR="008A49C5" w:rsidRDefault="008A49C5" w:rsidP="008A49C5">
      <w:pPr>
        <w:pStyle w:val="ListBullet"/>
      </w:pPr>
      <w:r w:rsidRPr="008A49C5">
        <w:t>Word 'Java' found 3 times.</w:t>
      </w:r>
    </w:p>
    <w:p w14:paraId="336D429D" w14:textId="77777777" w:rsidR="008A49C5" w:rsidRDefault="008A49C5" w:rsidP="008A49C5">
      <w:pPr>
        <w:pStyle w:val="ListBullet"/>
      </w:pPr>
    </w:p>
    <w:p w14:paraId="0D9C6815" w14:textId="77777777" w:rsidR="00901A30" w:rsidRDefault="00000000">
      <w:pPr>
        <w:pStyle w:val="ListBullet"/>
      </w:pPr>
      <w:r>
        <w:t>13. Write a program to create, move, and delete a file using Files and Paths.</w:t>
      </w:r>
    </w:p>
    <w:p w14:paraId="248FE76A" w14:textId="3545D28C" w:rsidR="008A49C5" w:rsidRDefault="008A49C5">
      <w:pPr>
        <w:pStyle w:val="ListBullet"/>
      </w:pPr>
      <w:r>
        <w:t>Code:</w:t>
      </w:r>
    </w:p>
    <w:p w14:paraId="79246C2E" w14:textId="77777777" w:rsidR="008A49C5" w:rsidRDefault="008A49C5" w:rsidP="008A49C5">
      <w:pPr>
        <w:pStyle w:val="ListBullet"/>
      </w:pPr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05572C28" w14:textId="77777777" w:rsidR="008A49C5" w:rsidRDefault="008A49C5" w:rsidP="008A49C5">
      <w:pPr>
        <w:pStyle w:val="ListBullet"/>
      </w:pPr>
      <w:r>
        <w:t xml:space="preserve">import </w:t>
      </w:r>
      <w:proofErr w:type="spellStart"/>
      <w:proofErr w:type="gramStart"/>
      <w:r>
        <w:t>java.nio.file</w:t>
      </w:r>
      <w:proofErr w:type="spellEnd"/>
      <w:proofErr w:type="gramEnd"/>
      <w:r>
        <w:t>.</w:t>
      </w:r>
      <w:proofErr w:type="gramStart"/>
      <w:r>
        <w:t>*;</w:t>
      </w:r>
      <w:proofErr w:type="gramEnd"/>
    </w:p>
    <w:p w14:paraId="7C45AF5A" w14:textId="77777777" w:rsidR="008A49C5" w:rsidRDefault="008A49C5" w:rsidP="008A49C5">
      <w:pPr>
        <w:pStyle w:val="ListBullet"/>
      </w:pPr>
    </w:p>
    <w:p w14:paraId="18651213" w14:textId="77777777" w:rsidR="008A49C5" w:rsidRDefault="008A49C5" w:rsidP="008A49C5">
      <w:pPr>
        <w:pStyle w:val="ListBullet"/>
      </w:pPr>
      <w:r>
        <w:t xml:space="preserve">public class </w:t>
      </w:r>
      <w:proofErr w:type="spellStart"/>
      <w:r>
        <w:t>FileOperations</w:t>
      </w:r>
      <w:proofErr w:type="spellEnd"/>
      <w:r>
        <w:t xml:space="preserve"> {</w:t>
      </w:r>
    </w:p>
    <w:p w14:paraId="78731879" w14:textId="77777777" w:rsidR="008A49C5" w:rsidRDefault="008A49C5" w:rsidP="008A49C5">
      <w:pPr>
        <w:pStyle w:val="ListBullet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proofErr w:type="gramStart"/>
      <w:r>
        <w:t>args</w:t>
      </w:r>
      <w:proofErr w:type="spellEnd"/>
      <w:r>
        <w:t>) {</w:t>
      </w:r>
      <w:proofErr w:type="gramEnd"/>
    </w:p>
    <w:p w14:paraId="727ED549" w14:textId="77777777" w:rsidR="008A49C5" w:rsidRDefault="008A49C5" w:rsidP="008A49C5">
      <w:pPr>
        <w:pStyle w:val="ListBullet"/>
      </w:pPr>
      <w:r>
        <w:t xml:space="preserve">        Path </w:t>
      </w:r>
      <w:proofErr w:type="spellStart"/>
      <w:r>
        <w:t>filePath</w:t>
      </w:r>
      <w:proofErr w:type="spellEnd"/>
      <w:r>
        <w:t xml:space="preserve"> = </w:t>
      </w:r>
      <w:proofErr w:type="spellStart"/>
      <w:r>
        <w:t>Paths.get</w:t>
      </w:r>
      <w:proofErr w:type="spellEnd"/>
      <w:r>
        <w:t>("testfile.txt"</w:t>
      </w:r>
      <w:proofErr w:type="gramStart"/>
      <w:r>
        <w:t>);</w:t>
      </w:r>
      <w:proofErr w:type="gramEnd"/>
    </w:p>
    <w:p w14:paraId="06C95120" w14:textId="77777777" w:rsidR="008A49C5" w:rsidRDefault="008A49C5" w:rsidP="008A49C5">
      <w:pPr>
        <w:pStyle w:val="ListBullet"/>
      </w:pPr>
      <w:r>
        <w:t xml:space="preserve">        Path </w:t>
      </w:r>
      <w:proofErr w:type="spellStart"/>
      <w:r>
        <w:t>movedPath</w:t>
      </w:r>
      <w:proofErr w:type="spellEnd"/>
      <w:r>
        <w:t xml:space="preserve"> = </w:t>
      </w:r>
      <w:proofErr w:type="spellStart"/>
      <w:r>
        <w:t>Paths.get</w:t>
      </w:r>
      <w:proofErr w:type="spellEnd"/>
      <w:r>
        <w:t>("movedfile.txt"</w:t>
      </w:r>
      <w:proofErr w:type="gramStart"/>
      <w:r>
        <w:t>);</w:t>
      </w:r>
      <w:proofErr w:type="gramEnd"/>
    </w:p>
    <w:p w14:paraId="7439F8FC" w14:textId="77777777" w:rsidR="008A49C5" w:rsidRDefault="008A49C5" w:rsidP="008A49C5">
      <w:pPr>
        <w:pStyle w:val="ListBullet"/>
      </w:pPr>
    </w:p>
    <w:p w14:paraId="6F11DCDF" w14:textId="77777777" w:rsidR="008A49C5" w:rsidRDefault="008A49C5" w:rsidP="008A49C5">
      <w:pPr>
        <w:pStyle w:val="ListBullet"/>
      </w:pPr>
      <w:r>
        <w:t xml:space="preserve">        try {</w:t>
      </w:r>
    </w:p>
    <w:p w14:paraId="1B5344A2" w14:textId="77777777" w:rsidR="008A49C5" w:rsidRDefault="008A49C5" w:rsidP="008A49C5">
      <w:pPr>
        <w:pStyle w:val="ListBullet"/>
      </w:pPr>
      <w:r>
        <w:t xml:space="preserve">            // Create file</w:t>
      </w:r>
    </w:p>
    <w:p w14:paraId="647CCACC" w14:textId="77777777" w:rsidR="008A49C5" w:rsidRDefault="008A49C5" w:rsidP="008A49C5">
      <w:pPr>
        <w:pStyle w:val="ListBullet"/>
      </w:pPr>
      <w:r>
        <w:t xml:space="preserve">            </w:t>
      </w:r>
      <w:proofErr w:type="spellStart"/>
      <w:r>
        <w:t>Files.createFile</w:t>
      </w:r>
      <w:proofErr w:type="spellEnd"/>
      <w:r>
        <w:t>(</w:t>
      </w:r>
      <w:proofErr w:type="spellStart"/>
      <w:r>
        <w:t>filePath</w:t>
      </w:r>
      <w:proofErr w:type="spellEnd"/>
      <w:proofErr w:type="gramStart"/>
      <w:r>
        <w:t>);</w:t>
      </w:r>
      <w:proofErr w:type="gramEnd"/>
    </w:p>
    <w:p w14:paraId="227CED0C" w14:textId="77777777" w:rsidR="008A49C5" w:rsidRDefault="008A49C5" w:rsidP="008A49C5">
      <w:pPr>
        <w:pStyle w:val="ListBullet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("File created: " + </w:t>
      </w:r>
      <w:proofErr w:type="spellStart"/>
      <w:r>
        <w:t>filePath</w:t>
      </w:r>
      <w:proofErr w:type="spellEnd"/>
      <w:proofErr w:type="gramStart"/>
      <w:r>
        <w:t>);</w:t>
      </w:r>
      <w:proofErr w:type="gramEnd"/>
    </w:p>
    <w:p w14:paraId="2D9E9F48" w14:textId="77777777" w:rsidR="008A49C5" w:rsidRDefault="008A49C5" w:rsidP="008A49C5">
      <w:pPr>
        <w:pStyle w:val="ListBullet"/>
      </w:pPr>
    </w:p>
    <w:p w14:paraId="3951504B" w14:textId="77777777" w:rsidR="008A49C5" w:rsidRDefault="008A49C5" w:rsidP="008A49C5">
      <w:pPr>
        <w:pStyle w:val="ListBullet"/>
      </w:pPr>
      <w:r>
        <w:t xml:space="preserve">            // Move file</w:t>
      </w:r>
    </w:p>
    <w:p w14:paraId="7F821D7E" w14:textId="77777777" w:rsidR="008A49C5" w:rsidRDefault="008A49C5" w:rsidP="008A49C5">
      <w:pPr>
        <w:pStyle w:val="ListBullet"/>
      </w:pPr>
      <w:r>
        <w:t xml:space="preserve">            </w:t>
      </w:r>
      <w:proofErr w:type="spellStart"/>
      <w:r>
        <w:t>Files.move</w:t>
      </w:r>
      <w:proofErr w:type="spellEnd"/>
      <w:r>
        <w:t>(</w:t>
      </w:r>
      <w:proofErr w:type="spellStart"/>
      <w:r>
        <w:t>filePath</w:t>
      </w:r>
      <w:proofErr w:type="spellEnd"/>
      <w:r>
        <w:t xml:space="preserve">, </w:t>
      </w:r>
      <w:proofErr w:type="spellStart"/>
      <w:r>
        <w:t>movedPath</w:t>
      </w:r>
      <w:proofErr w:type="spellEnd"/>
      <w:r>
        <w:t xml:space="preserve">, </w:t>
      </w:r>
      <w:proofErr w:type="spellStart"/>
      <w:r>
        <w:t>StandardCopyOption.REPLACE_EXISTING</w:t>
      </w:r>
      <w:proofErr w:type="spellEnd"/>
      <w:proofErr w:type="gramStart"/>
      <w:r>
        <w:t>);</w:t>
      </w:r>
      <w:proofErr w:type="gramEnd"/>
    </w:p>
    <w:p w14:paraId="3DB25938" w14:textId="77777777" w:rsidR="008A49C5" w:rsidRDefault="008A49C5" w:rsidP="008A49C5">
      <w:pPr>
        <w:pStyle w:val="ListBullet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("File moved to: " + </w:t>
      </w:r>
      <w:proofErr w:type="spellStart"/>
      <w:r>
        <w:t>movedPath</w:t>
      </w:r>
      <w:proofErr w:type="spellEnd"/>
      <w:proofErr w:type="gramStart"/>
      <w:r>
        <w:t>);</w:t>
      </w:r>
      <w:proofErr w:type="gramEnd"/>
    </w:p>
    <w:p w14:paraId="7E15894A" w14:textId="77777777" w:rsidR="008A49C5" w:rsidRDefault="008A49C5" w:rsidP="008A49C5">
      <w:pPr>
        <w:pStyle w:val="ListBullet"/>
      </w:pPr>
    </w:p>
    <w:p w14:paraId="1B40D4D2" w14:textId="77777777" w:rsidR="008A49C5" w:rsidRDefault="008A49C5" w:rsidP="008A49C5">
      <w:pPr>
        <w:pStyle w:val="ListBullet"/>
      </w:pPr>
      <w:r>
        <w:t xml:space="preserve">            // Delete file</w:t>
      </w:r>
    </w:p>
    <w:p w14:paraId="2131365C" w14:textId="77777777" w:rsidR="008A49C5" w:rsidRDefault="008A49C5" w:rsidP="008A49C5">
      <w:pPr>
        <w:pStyle w:val="ListBullet"/>
      </w:pPr>
      <w:r>
        <w:t xml:space="preserve">            </w:t>
      </w:r>
      <w:proofErr w:type="spellStart"/>
      <w:r>
        <w:t>Files.delete</w:t>
      </w:r>
      <w:proofErr w:type="spellEnd"/>
      <w:r>
        <w:t>(</w:t>
      </w:r>
      <w:proofErr w:type="spellStart"/>
      <w:r>
        <w:t>movedPath</w:t>
      </w:r>
      <w:proofErr w:type="spellEnd"/>
      <w:proofErr w:type="gramStart"/>
      <w:r>
        <w:t>);</w:t>
      </w:r>
      <w:proofErr w:type="gramEnd"/>
    </w:p>
    <w:p w14:paraId="77FF387E" w14:textId="77777777" w:rsidR="008A49C5" w:rsidRDefault="008A49C5" w:rsidP="008A49C5">
      <w:pPr>
        <w:pStyle w:val="ListBullet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("File deleted: " + </w:t>
      </w:r>
      <w:proofErr w:type="spellStart"/>
      <w:r>
        <w:t>movedPath</w:t>
      </w:r>
      <w:proofErr w:type="spellEnd"/>
      <w:proofErr w:type="gramStart"/>
      <w:r>
        <w:t>);</w:t>
      </w:r>
      <w:proofErr w:type="gramEnd"/>
    </w:p>
    <w:p w14:paraId="15272825" w14:textId="77777777" w:rsidR="008A49C5" w:rsidRDefault="008A49C5" w:rsidP="008A49C5">
      <w:pPr>
        <w:pStyle w:val="ListBullet"/>
      </w:pPr>
    </w:p>
    <w:p w14:paraId="1A3BDC59" w14:textId="77777777" w:rsidR="008A49C5" w:rsidRDefault="008A49C5" w:rsidP="008A49C5">
      <w:pPr>
        <w:pStyle w:val="ListBullet"/>
      </w:pPr>
      <w:r>
        <w:t xml:space="preserve">        } catch (</w:t>
      </w:r>
      <w:proofErr w:type="spellStart"/>
      <w:r>
        <w:t>IOException</w:t>
      </w:r>
      <w:proofErr w:type="spellEnd"/>
      <w:r>
        <w:t xml:space="preserve"> </w:t>
      </w:r>
      <w:proofErr w:type="gramStart"/>
      <w:r>
        <w:t>e) {</w:t>
      </w:r>
      <w:proofErr w:type="gramEnd"/>
    </w:p>
    <w:p w14:paraId="0581120F" w14:textId="77777777" w:rsidR="008A49C5" w:rsidRDefault="008A49C5" w:rsidP="008A49C5">
      <w:pPr>
        <w:pStyle w:val="ListBullet"/>
      </w:pPr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439E871E" w14:textId="77777777" w:rsidR="008A49C5" w:rsidRDefault="008A49C5" w:rsidP="008A49C5">
      <w:pPr>
        <w:pStyle w:val="ListBullet"/>
      </w:pPr>
      <w:r>
        <w:t xml:space="preserve">        }</w:t>
      </w:r>
    </w:p>
    <w:p w14:paraId="33B2502F" w14:textId="77777777" w:rsidR="008A49C5" w:rsidRDefault="008A49C5" w:rsidP="008A49C5">
      <w:pPr>
        <w:pStyle w:val="ListBullet"/>
      </w:pPr>
      <w:r>
        <w:t xml:space="preserve">    }</w:t>
      </w:r>
    </w:p>
    <w:p w14:paraId="22B1DD78" w14:textId="5ABADD16" w:rsidR="008A49C5" w:rsidRDefault="008A49C5" w:rsidP="008A49C5">
      <w:pPr>
        <w:pStyle w:val="ListBullet"/>
      </w:pPr>
      <w:r>
        <w:t>}</w:t>
      </w:r>
    </w:p>
    <w:p w14:paraId="22F1B843" w14:textId="52B68BAB" w:rsidR="008A49C5" w:rsidRDefault="008A49C5" w:rsidP="008A49C5">
      <w:pPr>
        <w:pStyle w:val="ListBullet"/>
      </w:pPr>
      <w:r>
        <w:t>Output:</w:t>
      </w:r>
    </w:p>
    <w:p w14:paraId="27F54221" w14:textId="77777777" w:rsidR="008A49C5" w:rsidRPr="008A49C5" w:rsidRDefault="008A49C5" w:rsidP="008A49C5">
      <w:pPr>
        <w:pStyle w:val="ListBullet"/>
      </w:pPr>
      <w:r w:rsidRPr="008A49C5">
        <w:t>File created: testfile.txt</w:t>
      </w:r>
    </w:p>
    <w:p w14:paraId="06F6A743" w14:textId="77777777" w:rsidR="008A49C5" w:rsidRPr="008A49C5" w:rsidRDefault="008A49C5" w:rsidP="008A49C5">
      <w:pPr>
        <w:pStyle w:val="ListBullet"/>
      </w:pPr>
      <w:r w:rsidRPr="008A49C5">
        <w:t>File moved to: movedfile.txt</w:t>
      </w:r>
    </w:p>
    <w:p w14:paraId="1CC85C5D" w14:textId="3F7B5C74" w:rsidR="008A49C5" w:rsidRDefault="008A49C5" w:rsidP="008A49C5">
      <w:pPr>
        <w:pStyle w:val="ListBullet"/>
      </w:pPr>
      <w:r w:rsidRPr="008A49C5">
        <w:t>File deleted: movedfile.txt</w:t>
      </w:r>
    </w:p>
    <w:p w14:paraId="07DCE0B0" w14:textId="77777777" w:rsidR="008A49C5" w:rsidRDefault="008A49C5">
      <w:pPr>
        <w:pStyle w:val="ListBullet"/>
      </w:pPr>
    </w:p>
    <w:p w14:paraId="44519857" w14:textId="77777777" w:rsidR="00901A30" w:rsidRDefault="00000000">
      <w:pPr>
        <w:pStyle w:val="ListBullet"/>
      </w:pPr>
      <w:r>
        <w:t xml:space="preserve">14. Write a program to read all lines of a file using </w:t>
      </w:r>
      <w:proofErr w:type="spellStart"/>
      <w:r>
        <w:t>Files.readAllLines</w:t>
      </w:r>
      <w:proofErr w:type="spellEnd"/>
      <w:r>
        <w:t>() and print them.</w:t>
      </w:r>
    </w:p>
    <w:p w14:paraId="53723417" w14:textId="0BBCEA2D" w:rsidR="008A49C5" w:rsidRDefault="008A49C5">
      <w:pPr>
        <w:pStyle w:val="ListBullet"/>
      </w:pPr>
      <w:r>
        <w:t>Code:</w:t>
      </w:r>
    </w:p>
    <w:p w14:paraId="70715240" w14:textId="77777777" w:rsidR="008A49C5" w:rsidRPr="008A49C5" w:rsidRDefault="008A49C5" w:rsidP="008A49C5">
      <w:pPr>
        <w:pStyle w:val="ListBullet"/>
      </w:pPr>
      <w:r w:rsidRPr="008A49C5">
        <w:t xml:space="preserve">import </w:t>
      </w:r>
      <w:proofErr w:type="spellStart"/>
      <w:proofErr w:type="gramStart"/>
      <w:r w:rsidRPr="008A49C5">
        <w:t>java.io.IOException</w:t>
      </w:r>
      <w:proofErr w:type="spellEnd"/>
      <w:proofErr w:type="gramEnd"/>
      <w:r w:rsidRPr="008A49C5">
        <w:t>;</w:t>
      </w:r>
    </w:p>
    <w:p w14:paraId="466D58C3" w14:textId="77777777" w:rsidR="008A49C5" w:rsidRPr="008A49C5" w:rsidRDefault="008A49C5" w:rsidP="008A49C5">
      <w:pPr>
        <w:pStyle w:val="ListBullet"/>
      </w:pPr>
      <w:r w:rsidRPr="008A49C5">
        <w:t xml:space="preserve">import </w:t>
      </w:r>
      <w:proofErr w:type="spellStart"/>
      <w:proofErr w:type="gramStart"/>
      <w:r w:rsidRPr="008A49C5">
        <w:t>java.nio.file</w:t>
      </w:r>
      <w:proofErr w:type="spellEnd"/>
      <w:proofErr w:type="gramEnd"/>
      <w:r w:rsidRPr="008A49C5">
        <w:t>.</w:t>
      </w:r>
      <w:proofErr w:type="gramStart"/>
      <w:r w:rsidRPr="008A49C5">
        <w:t>*;</w:t>
      </w:r>
      <w:proofErr w:type="gramEnd"/>
    </w:p>
    <w:p w14:paraId="6BF2FFE3" w14:textId="77777777" w:rsidR="008A49C5" w:rsidRPr="008A49C5" w:rsidRDefault="008A49C5" w:rsidP="008A49C5">
      <w:pPr>
        <w:pStyle w:val="ListBullet"/>
      </w:pPr>
      <w:r w:rsidRPr="008A49C5">
        <w:t xml:space="preserve">import </w:t>
      </w:r>
      <w:proofErr w:type="spellStart"/>
      <w:proofErr w:type="gramStart"/>
      <w:r w:rsidRPr="008A49C5">
        <w:t>java.util</w:t>
      </w:r>
      <w:proofErr w:type="gramEnd"/>
      <w:r w:rsidRPr="008A49C5">
        <w:t>.</w:t>
      </w:r>
      <w:proofErr w:type="gramStart"/>
      <w:r w:rsidRPr="008A49C5">
        <w:t>List</w:t>
      </w:r>
      <w:proofErr w:type="spellEnd"/>
      <w:r w:rsidRPr="008A49C5">
        <w:t>;</w:t>
      </w:r>
      <w:proofErr w:type="gramEnd"/>
    </w:p>
    <w:p w14:paraId="644F9981" w14:textId="77777777" w:rsidR="008A49C5" w:rsidRPr="008A49C5" w:rsidRDefault="008A49C5" w:rsidP="008A49C5">
      <w:pPr>
        <w:pStyle w:val="ListBullet"/>
      </w:pPr>
    </w:p>
    <w:p w14:paraId="5CC0D562" w14:textId="77777777" w:rsidR="008A49C5" w:rsidRPr="008A49C5" w:rsidRDefault="008A49C5" w:rsidP="008A49C5">
      <w:pPr>
        <w:pStyle w:val="ListBullet"/>
      </w:pPr>
      <w:r w:rsidRPr="008A49C5">
        <w:t xml:space="preserve">public class </w:t>
      </w:r>
      <w:proofErr w:type="spellStart"/>
      <w:r w:rsidRPr="008A49C5">
        <w:t>ReadAllLinesExample</w:t>
      </w:r>
      <w:proofErr w:type="spellEnd"/>
      <w:r w:rsidRPr="008A49C5">
        <w:t xml:space="preserve"> {</w:t>
      </w:r>
    </w:p>
    <w:p w14:paraId="6CC7038A" w14:textId="77777777" w:rsidR="008A49C5" w:rsidRPr="008A49C5" w:rsidRDefault="008A49C5" w:rsidP="008A49C5">
      <w:pPr>
        <w:pStyle w:val="ListBullet"/>
      </w:pPr>
      <w:r w:rsidRPr="008A49C5">
        <w:t xml:space="preserve">    public static void </w:t>
      </w:r>
      <w:proofErr w:type="gramStart"/>
      <w:r w:rsidRPr="008A49C5">
        <w:t>main(String[</w:t>
      </w:r>
      <w:proofErr w:type="gramEnd"/>
      <w:r w:rsidRPr="008A49C5">
        <w:t xml:space="preserve">] </w:t>
      </w:r>
      <w:proofErr w:type="spellStart"/>
      <w:proofErr w:type="gramStart"/>
      <w:r w:rsidRPr="008A49C5">
        <w:t>args</w:t>
      </w:r>
      <w:proofErr w:type="spellEnd"/>
      <w:r w:rsidRPr="008A49C5">
        <w:t>) {</w:t>
      </w:r>
      <w:proofErr w:type="gramEnd"/>
    </w:p>
    <w:p w14:paraId="29DFB766" w14:textId="77777777" w:rsidR="008A49C5" w:rsidRPr="008A49C5" w:rsidRDefault="008A49C5" w:rsidP="008A49C5">
      <w:pPr>
        <w:pStyle w:val="ListBullet"/>
      </w:pPr>
      <w:r w:rsidRPr="008A49C5">
        <w:t xml:space="preserve">        Path </w:t>
      </w:r>
      <w:proofErr w:type="spellStart"/>
      <w:r w:rsidRPr="008A49C5">
        <w:t>path</w:t>
      </w:r>
      <w:proofErr w:type="spellEnd"/>
      <w:r w:rsidRPr="008A49C5">
        <w:t xml:space="preserve"> = </w:t>
      </w:r>
      <w:proofErr w:type="spellStart"/>
      <w:r w:rsidRPr="008A49C5">
        <w:t>Paths.get</w:t>
      </w:r>
      <w:proofErr w:type="spellEnd"/>
      <w:r w:rsidRPr="008A49C5">
        <w:t>("story.txt"</w:t>
      </w:r>
      <w:proofErr w:type="gramStart"/>
      <w:r w:rsidRPr="008A49C5">
        <w:t>);</w:t>
      </w:r>
      <w:proofErr w:type="gramEnd"/>
    </w:p>
    <w:p w14:paraId="068B9E0C" w14:textId="77777777" w:rsidR="008A49C5" w:rsidRPr="008A49C5" w:rsidRDefault="008A49C5" w:rsidP="008A49C5">
      <w:pPr>
        <w:pStyle w:val="ListBullet"/>
      </w:pPr>
    </w:p>
    <w:p w14:paraId="353AEB9B" w14:textId="77777777" w:rsidR="008A49C5" w:rsidRPr="008A49C5" w:rsidRDefault="008A49C5" w:rsidP="008A49C5">
      <w:pPr>
        <w:pStyle w:val="ListBullet"/>
      </w:pPr>
      <w:r w:rsidRPr="008A49C5">
        <w:t xml:space="preserve">        try {</w:t>
      </w:r>
    </w:p>
    <w:p w14:paraId="306D6A75" w14:textId="77777777" w:rsidR="008A49C5" w:rsidRPr="008A49C5" w:rsidRDefault="008A49C5" w:rsidP="008A49C5">
      <w:pPr>
        <w:pStyle w:val="ListBullet"/>
      </w:pPr>
      <w:r w:rsidRPr="008A49C5">
        <w:t xml:space="preserve">            List&lt;String&gt; lines = </w:t>
      </w:r>
      <w:proofErr w:type="spellStart"/>
      <w:r w:rsidRPr="008A49C5">
        <w:t>Files.readAllLines</w:t>
      </w:r>
      <w:proofErr w:type="spellEnd"/>
      <w:r w:rsidRPr="008A49C5">
        <w:t>(path</w:t>
      </w:r>
      <w:proofErr w:type="gramStart"/>
      <w:r w:rsidRPr="008A49C5">
        <w:t>);</w:t>
      </w:r>
      <w:proofErr w:type="gramEnd"/>
    </w:p>
    <w:p w14:paraId="7099D97A" w14:textId="77777777" w:rsidR="008A49C5" w:rsidRPr="008A49C5" w:rsidRDefault="008A49C5" w:rsidP="008A49C5">
      <w:pPr>
        <w:pStyle w:val="ListBullet"/>
      </w:pPr>
      <w:r w:rsidRPr="008A49C5">
        <w:t xml:space="preserve">            </w:t>
      </w:r>
      <w:proofErr w:type="spellStart"/>
      <w:r w:rsidRPr="008A49C5">
        <w:t>System.out.println</w:t>
      </w:r>
      <w:proofErr w:type="spellEnd"/>
      <w:r w:rsidRPr="008A49C5">
        <w:t>("File content:"</w:t>
      </w:r>
      <w:proofErr w:type="gramStart"/>
      <w:r w:rsidRPr="008A49C5">
        <w:t>);</w:t>
      </w:r>
      <w:proofErr w:type="gramEnd"/>
    </w:p>
    <w:p w14:paraId="59390864" w14:textId="77777777" w:rsidR="008A49C5" w:rsidRPr="008A49C5" w:rsidRDefault="008A49C5" w:rsidP="008A49C5">
      <w:pPr>
        <w:pStyle w:val="ListBullet"/>
      </w:pPr>
      <w:r w:rsidRPr="008A49C5">
        <w:t xml:space="preserve">            for (String </w:t>
      </w:r>
      <w:proofErr w:type="gramStart"/>
      <w:r w:rsidRPr="008A49C5">
        <w:t>line :</w:t>
      </w:r>
      <w:proofErr w:type="gramEnd"/>
      <w:r w:rsidRPr="008A49C5">
        <w:t xml:space="preserve"> </w:t>
      </w:r>
      <w:proofErr w:type="gramStart"/>
      <w:r w:rsidRPr="008A49C5">
        <w:t>lines) {</w:t>
      </w:r>
      <w:proofErr w:type="gramEnd"/>
    </w:p>
    <w:p w14:paraId="7C03D3E5" w14:textId="77777777" w:rsidR="008A49C5" w:rsidRPr="008A49C5" w:rsidRDefault="008A49C5" w:rsidP="008A49C5">
      <w:pPr>
        <w:pStyle w:val="ListBullet"/>
      </w:pPr>
      <w:r w:rsidRPr="008A49C5">
        <w:t xml:space="preserve">                </w:t>
      </w:r>
      <w:proofErr w:type="spellStart"/>
      <w:r w:rsidRPr="008A49C5">
        <w:t>System.out.println</w:t>
      </w:r>
      <w:proofErr w:type="spellEnd"/>
      <w:r w:rsidRPr="008A49C5">
        <w:t>(line</w:t>
      </w:r>
      <w:proofErr w:type="gramStart"/>
      <w:r w:rsidRPr="008A49C5">
        <w:t>);</w:t>
      </w:r>
      <w:proofErr w:type="gramEnd"/>
    </w:p>
    <w:p w14:paraId="39E4E3CA" w14:textId="77777777" w:rsidR="008A49C5" w:rsidRPr="008A49C5" w:rsidRDefault="008A49C5" w:rsidP="008A49C5">
      <w:pPr>
        <w:pStyle w:val="ListBullet"/>
      </w:pPr>
      <w:r w:rsidRPr="008A49C5">
        <w:t xml:space="preserve">            }</w:t>
      </w:r>
    </w:p>
    <w:p w14:paraId="1D038FEE" w14:textId="77777777" w:rsidR="008A49C5" w:rsidRPr="008A49C5" w:rsidRDefault="008A49C5" w:rsidP="008A49C5">
      <w:pPr>
        <w:pStyle w:val="ListBullet"/>
      </w:pPr>
      <w:r w:rsidRPr="008A49C5">
        <w:t xml:space="preserve">        } catch (</w:t>
      </w:r>
      <w:proofErr w:type="spellStart"/>
      <w:r w:rsidRPr="008A49C5">
        <w:t>IOException</w:t>
      </w:r>
      <w:proofErr w:type="spellEnd"/>
      <w:r w:rsidRPr="008A49C5">
        <w:t xml:space="preserve"> </w:t>
      </w:r>
      <w:proofErr w:type="gramStart"/>
      <w:r w:rsidRPr="008A49C5">
        <w:t>e) {</w:t>
      </w:r>
      <w:proofErr w:type="gramEnd"/>
    </w:p>
    <w:p w14:paraId="2CB5653E" w14:textId="77777777" w:rsidR="008A49C5" w:rsidRPr="008A49C5" w:rsidRDefault="008A49C5" w:rsidP="008A49C5">
      <w:pPr>
        <w:pStyle w:val="ListBullet"/>
      </w:pPr>
      <w:r w:rsidRPr="008A49C5">
        <w:t xml:space="preserve">            </w:t>
      </w:r>
      <w:proofErr w:type="spellStart"/>
      <w:proofErr w:type="gramStart"/>
      <w:r w:rsidRPr="008A49C5">
        <w:t>e.printStackTrace</w:t>
      </w:r>
      <w:proofErr w:type="spellEnd"/>
      <w:proofErr w:type="gramEnd"/>
      <w:r w:rsidRPr="008A49C5">
        <w:t>(</w:t>
      </w:r>
      <w:proofErr w:type="gramStart"/>
      <w:r w:rsidRPr="008A49C5">
        <w:t>);</w:t>
      </w:r>
      <w:proofErr w:type="gramEnd"/>
    </w:p>
    <w:p w14:paraId="45F9D5D0" w14:textId="77777777" w:rsidR="008A49C5" w:rsidRPr="008A49C5" w:rsidRDefault="008A49C5" w:rsidP="008A49C5">
      <w:pPr>
        <w:pStyle w:val="ListBullet"/>
      </w:pPr>
      <w:r w:rsidRPr="008A49C5">
        <w:t xml:space="preserve">        }</w:t>
      </w:r>
    </w:p>
    <w:p w14:paraId="1C8C61AF" w14:textId="77777777" w:rsidR="008A49C5" w:rsidRPr="008A49C5" w:rsidRDefault="008A49C5" w:rsidP="008A49C5">
      <w:pPr>
        <w:pStyle w:val="ListBullet"/>
      </w:pPr>
      <w:r w:rsidRPr="008A49C5">
        <w:t xml:space="preserve">    }</w:t>
      </w:r>
    </w:p>
    <w:p w14:paraId="1A463542" w14:textId="508C373D" w:rsidR="008A49C5" w:rsidRDefault="008A49C5" w:rsidP="008A49C5">
      <w:pPr>
        <w:pStyle w:val="ListBullet"/>
      </w:pPr>
      <w:r w:rsidRPr="008A49C5">
        <w:t>}</w:t>
      </w:r>
    </w:p>
    <w:p w14:paraId="51992A7F" w14:textId="57FAEB67" w:rsidR="008A49C5" w:rsidRDefault="008A49C5" w:rsidP="008A49C5">
      <w:pPr>
        <w:pStyle w:val="ListBullet"/>
      </w:pPr>
      <w:r>
        <w:t>Output:</w:t>
      </w:r>
    </w:p>
    <w:p w14:paraId="016A65EE" w14:textId="77777777" w:rsidR="008A49C5" w:rsidRPr="008A49C5" w:rsidRDefault="008A49C5" w:rsidP="008A49C5">
      <w:pPr>
        <w:pStyle w:val="ListBullet"/>
      </w:pPr>
      <w:r w:rsidRPr="008A49C5">
        <w:t>Once upon a time, there was Java.</w:t>
      </w:r>
    </w:p>
    <w:p w14:paraId="542FAA0C" w14:textId="69D4FEE6" w:rsidR="008A49C5" w:rsidRDefault="008A49C5" w:rsidP="008A49C5">
      <w:pPr>
        <w:pStyle w:val="ListBullet"/>
      </w:pPr>
      <w:r w:rsidRPr="008A49C5">
        <w:t>Java loved coding.</w:t>
      </w:r>
    </w:p>
    <w:p w14:paraId="23258EDE" w14:textId="77777777" w:rsidR="008A49C5" w:rsidRPr="008A49C5" w:rsidRDefault="008A49C5" w:rsidP="008A49C5">
      <w:pPr>
        <w:pStyle w:val="ListBullet"/>
      </w:pPr>
      <w:r w:rsidRPr="008A49C5">
        <w:t>File content:</w:t>
      </w:r>
    </w:p>
    <w:p w14:paraId="72E6965D" w14:textId="77777777" w:rsidR="008A49C5" w:rsidRPr="008A49C5" w:rsidRDefault="008A49C5" w:rsidP="008A49C5">
      <w:pPr>
        <w:pStyle w:val="ListBullet"/>
      </w:pPr>
      <w:r w:rsidRPr="008A49C5">
        <w:t>Once upon a time, there was Java.</w:t>
      </w:r>
    </w:p>
    <w:p w14:paraId="6F9C938E" w14:textId="13236513" w:rsidR="008A49C5" w:rsidRDefault="008A49C5" w:rsidP="008A49C5">
      <w:pPr>
        <w:pStyle w:val="ListBullet"/>
      </w:pPr>
      <w:r w:rsidRPr="008A49C5">
        <w:t>Java loved coding.</w:t>
      </w:r>
    </w:p>
    <w:p w14:paraId="0F2CDE9C" w14:textId="77777777" w:rsidR="008A49C5" w:rsidRDefault="008A49C5" w:rsidP="008A49C5">
      <w:pPr>
        <w:pStyle w:val="ListBullet"/>
      </w:pPr>
    </w:p>
    <w:p w14:paraId="094E099D" w14:textId="77777777" w:rsidR="00901A30" w:rsidRDefault="00000000">
      <w:pPr>
        <w:pStyle w:val="ListBullet"/>
      </w:pPr>
      <w:r>
        <w:t xml:space="preserve">15. Write a program to write data into a file using </w:t>
      </w:r>
      <w:proofErr w:type="spellStart"/>
      <w:r>
        <w:t>Files.write</w:t>
      </w:r>
      <w:proofErr w:type="spellEnd"/>
      <w:r>
        <w:t xml:space="preserve">() and </w:t>
      </w:r>
      <w:proofErr w:type="gramStart"/>
      <w:r>
        <w:t>append</w:t>
      </w:r>
      <w:proofErr w:type="gramEnd"/>
      <w:r>
        <w:t xml:space="preserve"> using </w:t>
      </w:r>
      <w:proofErr w:type="spellStart"/>
      <w:r>
        <w:t>StandardOpenOption.APPEND</w:t>
      </w:r>
      <w:proofErr w:type="spellEnd"/>
      <w:r>
        <w:t>.</w:t>
      </w:r>
    </w:p>
    <w:p w14:paraId="7E1DD749" w14:textId="0ADAA25C" w:rsidR="008A49C5" w:rsidRDefault="008A49C5">
      <w:pPr>
        <w:pStyle w:val="ListBullet"/>
      </w:pPr>
      <w:r>
        <w:t>Code:</w:t>
      </w:r>
    </w:p>
    <w:p w14:paraId="5768556A" w14:textId="77777777" w:rsidR="008A49C5" w:rsidRPr="008A49C5" w:rsidRDefault="008A49C5" w:rsidP="008A49C5">
      <w:pPr>
        <w:pStyle w:val="ListBullet"/>
      </w:pPr>
      <w:r w:rsidRPr="008A49C5">
        <w:t xml:space="preserve">import </w:t>
      </w:r>
      <w:proofErr w:type="spellStart"/>
      <w:proofErr w:type="gramStart"/>
      <w:r w:rsidRPr="008A49C5">
        <w:t>java.io.IOException</w:t>
      </w:r>
      <w:proofErr w:type="spellEnd"/>
      <w:proofErr w:type="gramEnd"/>
      <w:r w:rsidRPr="008A49C5">
        <w:t>;</w:t>
      </w:r>
    </w:p>
    <w:p w14:paraId="58A1B0C1" w14:textId="77777777" w:rsidR="008A49C5" w:rsidRPr="008A49C5" w:rsidRDefault="008A49C5" w:rsidP="008A49C5">
      <w:pPr>
        <w:pStyle w:val="ListBullet"/>
      </w:pPr>
      <w:r w:rsidRPr="008A49C5">
        <w:t xml:space="preserve">import </w:t>
      </w:r>
      <w:proofErr w:type="spellStart"/>
      <w:proofErr w:type="gramStart"/>
      <w:r w:rsidRPr="008A49C5">
        <w:t>java.nio.file</w:t>
      </w:r>
      <w:proofErr w:type="spellEnd"/>
      <w:proofErr w:type="gramEnd"/>
      <w:r w:rsidRPr="008A49C5">
        <w:t>.</w:t>
      </w:r>
      <w:proofErr w:type="gramStart"/>
      <w:r w:rsidRPr="008A49C5">
        <w:t>*;</w:t>
      </w:r>
      <w:proofErr w:type="gramEnd"/>
    </w:p>
    <w:p w14:paraId="4E06AF82" w14:textId="77777777" w:rsidR="008A49C5" w:rsidRPr="008A49C5" w:rsidRDefault="008A49C5" w:rsidP="008A49C5">
      <w:pPr>
        <w:pStyle w:val="ListBullet"/>
      </w:pPr>
      <w:r w:rsidRPr="008A49C5">
        <w:t xml:space="preserve">import </w:t>
      </w:r>
      <w:proofErr w:type="spellStart"/>
      <w:proofErr w:type="gramStart"/>
      <w:r w:rsidRPr="008A49C5">
        <w:t>java.nio.charset</w:t>
      </w:r>
      <w:proofErr w:type="gramEnd"/>
      <w:r w:rsidRPr="008A49C5">
        <w:t>.</w:t>
      </w:r>
      <w:proofErr w:type="gramStart"/>
      <w:r w:rsidRPr="008A49C5">
        <w:t>StandardCharsets</w:t>
      </w:r>
      <w:proofErr w:type="spellEnd"/>
      <w:r w:rsidRPr="008A49C5">
        <w:t>;</w:t>
      </w:r>
      <w:proofErr w:type="gramEnd"/>
    </w:p>
    <w:p w14:paraId="7187EE6F" w14:textId="77777777" w:rsidR="008A49C5" w:rsidRPr="008A49C5" w:rsidRDefault="008A49C5" w:rsidP="008A49C5">
      <w:pPr>
        <w:pStyle w:val="ListBullet"/>
      </w:pPr>
      <w:r w:rsidRPr="008A49C5">
        <w:t xml:space="preserve">import </w:t>
      </w:r>
      <w:proofErr w:type="spellStart"/>
      <w:proofErr w:type="gramStart"/>
      <w:r w:rsidRPr="008A49C5">
        <w:t>java.nio.file</w:t>
      </w:r>
      <w:proofErr w:type="gramEnd"/>
      <w:r w:rsidRPr="008A49C5">
        <w:t>.</w:t>
      </w:r>
      <w:proofErr w:type="gramStart"/>
      <w:r w:rsidRPr="008A49C5">
        <w:t>StandardOpenOption</w:t>
      </w:r>
      <w:proofErr w:type="spellEnd"/>
      <w:r w:rsidRPr="008A49C5">
        <w:t>;</w:t>
      </w:r>
      <w:proofErr w:type="gramEnd"/>
    </w:p>
    <w:p w14:paraId="06D2FADC" w14:textId="77777777" w:rsidR="008A49C5" w:rsidRPr="008A49C5" w:rsidRDefault="008A49C5" w:rsidP="008A49C5">
      <w:pPr>
        <w:pStyle w:val="ListBullet"/>
      </w:pPr>
    </w:p>
    <w:p w14:paraId="66EE7800" w14:textId="77777777" w:rsidR="008A49C5" w:rsidRPr="008A49C5" w:rsidRDefault="008A49C5" w:rsidP="008A49C5">
      <w:pPr>
        <w:pStyle w:val="ListBullet"/>
      </w:pPr>
      <w:r w:rsidRPr="008A49C5">
        <w:t xml:space="preserve">public class </w:t>
      </w:r>
      <w:proofErr w:type="spellStart"/>
      <w:r w:rsidRPr="008A49C5">
        <w:t>FilesWriteAppend</w:t>
      </w:r>
      <w:proofErr w:type="spellEnd"/>
      <w:r w:rsidRPr="008A49C5">
        <w:t xml:space="preserve"> {</w:t>
      </w:r>
    </w:p>
    <w:p w14:paraId="657E8D09" w14:textId="77777777" w:rsidR="008A49C5" w:rsidRPr="008A49C5" w:rsidRDefault="008A49C5" w:rsidP="008A49C5">
      <w:pPr>
        <w:pStyle w:val="ListBullet"/>
      </w:pPr>
      <w:r w:rsidRPr="008A49C5">
        <w:t xml:space="preserve">    public static void </w:t>
      </w:r>
      <w:proofErr w:type="gramStart"/>
      <w:r w:rsidRPr="008A49C5">
        <w:t>main(String[</w:t>
      </w:r>
      <w:proofErr w:type="gramEnd"/>
      <w:r w:rsidRPr="008A49C5">
        <w:t xml:space="preserve">] </w:t>
      </w:r>
      <w:proofErr w:type="spellStart"/>
      <w:proofErr w:type="gramStart"/>
      <w:r w:rsidRPr="008A49C5">
        <w:t>args</w:t>
      </w:r>
      <w:proofErr w:type="spellEnd"/>
      <w:r w:rsidRPr="008A49C5">
        <w:t>) {</w:t>
      </w:r>
      <w:proofErr w:type="gramEnd"/>
    </w:p>
    <w:p w14:paraId="42F587D5" w14:textId="77777777" w:rsidR="008A49C5" w:rsidRPr="008A49C5" w:rsidRDefault="008A49C5" w:rsidP="008A49C5">
      <w:pPr>
        <w:pStyle w:val="ListBullet"/>
      </w:pPr>
      <w:r w:rsidRPr="008A49C5">
        <w:t xml:space="preserve">        Path </w:t>
      </w:r>
      <w:proofErr w:type="spellStart"/>
      <w:r w:rsidRPr="008A49C5">
        <w:t>path</w:t>
      </w:r>
      <w:proofErr w:type="spellEnd"/>
      <w:r w:rsidRPr="008A49C5">
        <w:t xml:space="preserve"> = </w:t>
      </w:r>
      <w:proofErr w:type="spellStart"/>
      <w:r w:rsidRPr="008A49C5">
        <w:t>Paths.get</w:t>
      </w:r>
      <w:proofErr w:type="spellEnd"/>
      <w:r w:rsidRPr="008A49C5">
        <w:t>("sample.txt"</w:t>
      </w:r>
      <w:proofErr w:type="gramStart"/>
      <w:r w:rsidRPr="008A49C5">
        <w:t>);</w:t>
      </w:r>
      <w:proofErr w:type="gramEnd"/>
    </w:p>
    <w:p w14:paraId="6068CFFE" w14:textId="77777777" w:rsidR="008A49C5" w:rsidRPr="008A49C5" w:rsidRDefault="008A49C5" w:rsidP="008A49C5">
      <w:pPr>
        <w:pStyle w:val="ListBullet"/>
      </w:pPr>
    </w:p>
    <w:p w14:paraId="30002668" w14:textId="77777777" w:rsidR="008A49C5" w:rsidRPr="008A49C5" w:rsidRDefault="008A49C5" w:rsidP="008A49C5">
      <w:pPr>
        <w:pStyle w:val="ListBullet"/>
      </w:pPr>
      <w:r w:rsidRPr="008A49C5">
        <w:t xml:space="preserve">        try {</w:t>
      </w:r>
    </w:p>
    <w:p w14:paraId="10CE232C" w14:textId="77777777" w:rsidR="008A49C5" w:rsidRPr="008A49C5" w:rsidRDefault="008A49C5" w:rsidP="008A49C5">
      <w:pPr>
        <w:pStyle w:val="ListBullet"/>
      </w:pPr>
      <w:r w:rsidRPr="008A49C5">
        <w:t xml:space="preserve">            // Write new content (overwrites if exists)</w:t>
      </w:r>
    </w:p>
    <w:p w14:paraId="4F281C16" w14:textId="77777777" w:rsidR="008A49C5" w:rsidRPr="008A49C5" w:rsidRDefault="008A49C5" w:rsidP="008A49C5">
      <w:pPr>
        <w:pStyle w:val="ListBullet"/>
      </w:pPr>
      <w:r w:rsidRPr="008A49C5">
        <w:t xml:space="preserve">            </w:t>
      </w:r>
      <w:proofErr w:type="spellStart"/>
      <w:r w:rsidRPr="008A49C5">
        <w:t>Files.write</w:t>
      </w:r>
      <w:proofErr w:type="spellEnd"/>
      <w:r w:rsidRPr="008A49C5">
        <w:t xml:space="preserve">(path, "Hello, </w:t>
      </w:r>
      <w:proofErr w:type="gramStart"/>
      <w:r w:rsidRPr="008A49C5">
        <w:t>Java!\</w:t>
      </w:r>
      <w:proofErr w:type="gramEnd"/>
      <w:r w:rsidRPr="008A49C5">
        <w:t>n</w:t>
      </w:r>
      <w:proofErr w:type="gramStart"/>
      <w:r w:rsidRPr="008A49C5">
        <w:t>".</w:t>
      </w:r>
      <w:proofErr w:type="spellStart"/>
      <w:r w:rsidRPr="008A49C5">
        <w:t>getBytes</w:t>
      </w:r>
      <w:proofErr w:type="spellEnd"/>
      <w:proofErr w:type="gramEnd"/>
      <w:r w:rsidRPr="008A49C5">
        <w:t>(StandardCharsets.UTF_8)</w:t>
      </w:r>
      <w:proofErr w:type="gramStart"/>
      <w:r w:rsidRPr="008A49C5">
        <w:t>);</w:t>
      </w:r>
      <w:proofErr w:type="gramEnd"/>
    </w:p>
    <w:p w14:paraId="50CA4E4F" w14:textId="77777777" w:rsidR="008A49C5" w:rsidRPr="008A49C5" w:rsidRDefault="008A49C5" w:rsidP="008A49C5">
      <w:pPr>
        <w:pStyle w:val="ListBullet"/>
      </w:pPr>
      <w:r w:rsidRPr="008A49C5">
        <w:t xml:space="preserve">            </w:t>
      </w:r>
      <w:proofErr w:type="spellStart"/>
      <w:r w:rsidRPr="008A49C5">
        <w:t>System.out.println</w:t>
      </w:r>
      <w:proofErr w:type="spellEnd"/>
      <w:r w:rsidRPr="008A49C5">
        <w:t>("Initial content written."</w:t>
      </w:r>
      <w:proofErr w:type="gramStart"/>
      <w:r w:rsidRPr="008A49C5">
        <w:t>);</w:t>
      </w:r>
      <w:proofErr w:type="gramEnd"/>
    </w:p>
    <w:p w14:paraId="7C2B1020" w14:textId="77777777" w:rsidR="008A49C5" w:rsidRPr="008A49C5" w:rsidRDefault="008A49C5" w:rsidP="008A49C5">
      <w:pPr>
        <w:pStyle w:val="ListBullet"/>
      </w:pPr>
    </w:p>
    <w:p w14:paraId="1B169D41" w14:textId="77777777" w:rsidR="008A49C5" w:rsidRPr="008A49C5" w:rsidRDefault="008A49C5" w:rsidP="008A49C5">
      <w:pPr>
        <w:pStyle w:val="ListBullet"/>
      </w:pPr>
      <w:r w:rsidRPr="008A49C5">
        <w:t xml:space="preserve">            // Append content</w:t>
      </w:r>
    </w:p>
    <w:p w14:paraId="4D9B8361" w14:textId="77777777" w:rsidR="008A49C5" w:rsidRPr="008A49C5" w:rsidRDefault="008A49C5" w:rsidP="008A49C5">
      <w:pPr>
        <w:pStyle w:val="ListBullet"/>
      </w:pPr>
      <w:r w:rsidRPr="008A49C5">
        <w:t xml:space="preserve">            </w:t>
      </w:r>
      <w:proofErr w:type="spellStart"/>
      <w:r w:rsidRPr="008A49C5">
        <w:t>Files.write</w:t>
      </w:r>
      <w:proofErr w:type="spellEnd"/>
      <w:r w:rsidRPr="008A49C5">
        <w:t>(path, "Appending this line.\n</w:t>
      </w:r>
      <w:proofErr w:type="gramStart"/>
      <w:r w:rsidRPr="008A49C5">
        <w:t>".</w:t>
      </w:r>
      <w:proofErr w:type="spellStart"/>
      <w:r w:rsidRPr="008A49C5">
        <w:t>getBytes</w:t>
      </w:r>
      <w:proofErr w:type="spellEnd"/>
      <w:proofErr w:type="gramEnd"/>
      <w:r w:rsidRPr="008A49C5">
        <w:t>(StandardCharsets.UTF_8),</w:t>
      </w:r>
    </w:p>
    <w:p w14:paraId="620C05FD" w14:textId="77777777" w:rsidR="008A49C5" w:rsidRPr="008A49C5" w:rsidRDefault="008A49C5" w:rsidP="008A49C5">
      <w:pPr>
        <w:pStyle w:val="ListBullet"/>
      </w:pPr>
      <w:r w:rsidRPr="008A49C5">
        <w:lastRenderedPageBreak/>
        <w:t xml:space="preserve">                    </w:t>
      </w:r>
      <w:proofErr w:type="spellStart"/>
      <w:r w:rsidRPr="008A49C5">
        <w:t>StandardOpenOption.APPEND</w:t>
      </w:r>
      <w:proofErr w:type="spellEnd"/>
      <w:proofErr w:type="gramStart"/>
      <w:r w:rsidRPr="008A49C5">
        <w:t>);</w:t>
      </w:r>
      <w:proofErr w:type="gramEnd"/>
    </w:p>
    <w:p w14:paraId="024EAE61" w14:textId="77777777" w:rsidR="008A49C5" w:rsidRPr="008A49C5" w:rsidRDefault="008A49C5" w:rsidP="008A49C5">
      <w:pPr>
        <w:pStyle w:val="ListBullet"/>
      </w:pPr>
      <w:r w:rsidRPr="008A49C5">
        <w:t xml:space="preserve">            </w:t>
      </w:r>
      <w:proofErr w:type="spellStart"/>
      <w:r w:rsidRPr="008A49C5">
        <w:t>System.out.println</w:t>
      </w:r>
      <w:proofErr w:type="spellEnd"/>
      <w:r w:rsidRPr="008A49C5">
        <w:t>("Content appended."</w:t>
      </w:r>
      <w:proofErr w:type="gramStart"/>
      <w:r w:rsidRPr="008A49C5">
        <w:t>);</w:t>
      </w:r>
      <w:proofErr w:type="gramEnd"/>
    </w:p>
    <w:p w14:paraId="1F846F32" w14:textId="77777777" w:rsidR="008A49C5" w:rsidRPr="008A49C5" w:rsidRDefault="008A49C5" w:rsidP="008A49C5">
      <w:pPr>
        <w:pStyle w:val="ListBullet"/>
      </w:pPr>
      <w:r w:rsidRPr="008A49C5">
        <w:t xml:space="preserve">        } catch (</w:t>
      </w:r>
      <w:proofErr w:type="spellStart"/>
      <w:r w:rsidRPr="008A49C5">
        <w:t>IOException</w:t>
      </w:r>
      <w:proofErr w:type="spellEnd"/>
      <w:r w:rsidRPr="008A49C5">
        <w:t xml:space="preserve"> </w:t>
      </w:r>
      <w:proofErr w:type="gramStart"/>
      <w:r w:rsidRPr="008A49C5">
        <w:t>e) {</w:t>
      </w:r>
      <w:proofErr w:type="gramEnd"/>
    </w:p>
    <w:p w14:paraId="36AA8E3C" w14:textId="77777777" w:rsidR="008A49C5" w:rsidRPr="008A49C5" w:rsidRDefault="008A49C5" w:rsidP="008A49C5">
      <w:pPr>
        <w:pStyle w:val="ListBullet"/>
      </w:pPr>
      <w:r w:rsidRPr="008A49C5">
        <w:t xml:space="preserve">            </w:t>
      </w:r>
      <w:proofErr w:type="spellStart"/>
      <w:proofErr w:type="gramStart"/>
      <w:r w:rsidRPr="008A49C5">
        <w:t>e.printStackTrace</w:t>
      </w:r>
      <w:proofErr w:type="spellEnd"/>
      <w:proofErr w:type="gramEnd"/>
      <w:r w:rsidRPr="008A49C5">
        <w:t>(</w:t>
      </w:r>
      <w:proofErr w:type="gramStart"/>
      <w:r w:rsidRPr="008A49C5">
        <w:t>);</w:t>
      </w:r>
      <w:proofErr w:type="gramEnd"/>
    </w:p>
    <w:p w14:paraId="481F5FB3" w14:textId="77777777" w:rsidR="008A49C5" w:rsidRPr="008A49C5" w:rsidRDefault="008A49C5" w:rsidP="008A49C5">
      <w:pPr>
        <w:pStyle w:val="ListBullet"/>
      </w:pPr>
      <w:r w:rsidRPr="008A49C5">
        <w:t xml:space="preserve">        }</w:t>
      </w:r>
    </w:p>
    <w:p w14:paraId="76A72FF0" w14:textId="77777777" w:rsidR="008A49C5" w:rsidRPr="008A49C5" w:rsidRDefault="008A49C5" w:rsidP="008A49C5">
      <w:pPr>
        <w:pStyle w:val="ListBullet"/>
      </w:pPr>
      <w:r w:rsidRPr="008A49C5">
        <w:t xml:space="preserve">    }</w:t>
      </w:r>
    </w:p>
    <w:p w14:paraId="2FE3E271" w14:textId="06E70932" w:rsidR="008A49C5" w:rsidRDefault="008A49C5" w:rsidP="008A49C5">
      <w:pPr>
        <w:pStyle w:val="ListBullet"/>
      </w:pPr>
      <w:r w:rsidRPr="008A49C5">
        <w:t>}</w:t>
      </w:r>
    </w:p>
    <w:p w14:paraId="53DF4E95" w14:textId="1A380D83" w:rsidR="008A49C5" w:rsidRDefault="008A49C5" w:rsidP="008A49C5">
      <w:pPr>
        <w:pStyle w:val="ListBullet"/>
      </w:pPr>
      <w:r>
        <w:t>Output:</w:t>
      </w:r>
    </w:p>
    <w:p w14:paraId="4C513688" w14:textId="77777777" w:rsidR="008A49C5" w:rsidRPr="008A49C5" w:rsidRDefault="008A49C5" w:rsidP="008A49C5">
      <w:pPr>
        <w:pStyle w:val="ListBullet"/>
      </w:pPr>
      <w:r w:rsidRPr="008A49C5">
        <w:t>Initial content written.</w:t>
      </w:r>
    </w:p>
    <w:p w14:paraId="0E820314" w14:textId="77777777" w:rsidR="008A49C5" w:rsidRDefault="008A49C5" w:rsidP="008A49C5">
      <w:pPr>
        <w:pStyle w:val="ListBullet"/>
      </w:pPr>
      <w:r w:rsidRPr="008A49C5">
        <w:t>Content appended.</w:t>
      </w:r>
      <w:r>
        <w:br/>
      </w:r>
      <w:r>
        <w:t>Hello, Java!</w:t>
      </w:r>
    </w:p>
    <w:p w14:paraId="6D6EEF31" w14:textId="2CBCC3AC" w:rsidR="008A49C5" w:rsidRDefault="008A49C5" w:rsidP="008A49C5">
      <w:pPr>
        <w:pStyle w:val="ListBullet"/>
      </w:pPr>
      <w:r>
        <w:t>Appending this line.</w:t>
      </w:r>
    </w:p>
    <w:p w14:paraId="4D429D67" w14:textId="77777777" w:rsidR="008A49C5" w:rsidRDefault="008A49C5" w:rsidP="008A49C5">
      <w:pPr>
        <w:pStyle w:val="ListBullet"/>
      </w:pPr>
    </w:p>
    <w:p w14:paraId="11D394DE" w14:textId="77777777" w:rsidR="00901A30" w:rsidRDefault="00000000">
      <w:pPr>
        <w:pStyle w:val="ListBullet"/>
      </w:pPr>
      <w:r>
        <w:t xml:space="preserve">16. Write a program to walk through a directory tree and display file names using </w:t>
      </w:r>
      <w:proofErr w:type="spellStart"/>
      <w:r>
        <w:t>Files.walk</w:t>
      </w:r>
      <w:proofErr w:type="spellEnd"/>
      <w:r>
        <w:t>().</w:t>
      </w:r>
    </w:p>
    <w:p w14:paraId="3F089820" w14:textId="27FCFDE3" w:rsidR="008A49C5" w:rsidRDefault="008A49C5">
      <w:pPr>
        <w:pStyle w:val="ListBullet"/>
      </w:pPr>
      <w:r>
        <w:t>Code:</w:t>
      </w:r>
    </w:p>
    <w:p w14:paraId="560AF0E9" w14:textId="77777777" w:rsidR="008A49C5" w:rsidRDefault="008A49C5" w:rsidP="008A49C5">
      <w:pPr>
        <w:pStyle w:val="ListBullet"/>
      </w:pPr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7CC8FF0C" w14:textId="77777777" w:rsidR="008A49C5" w:rsidRDefault="008A49C5" w:rsidP="008A49C5">
      <w:pPr>
        <w:pStyle w:val="ListBullet"/>
      </w:pPr>
      <w:r>
        <w:t xml:space="preserve">import </w:t>
      </w:r>
      <w:proofErr w:type="spellStart"/>
      <w:proofErr w:type="gramStart"/>
      <w:r>
        <w:t>java.nio.file</w:t>
      </w:r>
      <w:proofErr w:type="spellEnd"/>
      <w:proofErr w:type="gramEnd"/>
      <w:r>
        <w:t>.</w:t>
      </w:r>
      <w:proofErr w:type="gramStart"/>
      <w:r>
        <w:t>*;</w:t>
      </w:r>
      <w:proofErr w:type="gramEnd"/>
    </w:p>
    <w:p w14:paraId="45ED587C" w14:textId="77777777" w:rsidR="008A49C5" w:rsidRDefault="008A49C5" w:rsidP="008A49C5">
      <w:pPr>
        <w:pStyle w:val="ListBullet"/>
      </w:pPr>
    </w:p>
    <w:p w14:paraId="3D6860E4" w14:textId="77777777" w:rsidR="008A49C5" w:rsidRDefault="008A49C5" w:rsidP="008A49C5">
      <w:pPr>
        <w:pStyle w:val="ListBullet"/>
      </w:pPr>
      <w:r>
        <w:t xml:space="preserve">public class </w:t>
      </w:r>
      <w:proofErr w:type="spellStart"/>
      <w:r>
        <w:t>DirectoryWalker</w:t>
      </w:r>
      <w:proofErr w:type="spellEnd"/>
      <w:r>
        <w:t xml:space="preserve"> {</w:t>
      </w:r>
    </w:p>
    <w:p w14:paraId="6859EE7B" w14:textId="77777777" w:rsidR="008A49C5" w:rsidRDefault="008A49C5" w:rsidP="008A49C5">
      <w:pPr>
        <w:pStyle w:val="ListBullet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proofErr w:type="gramStart"/>
      <w:r>
        <w:t>args</w:t>
      </w:r>
      <w:proofErr w:type="spellEnd"/>
      <w:r>
        <w:t>) {</w:t>
      </w:r>
      <w:proofErr w:type="gramEnd"/>
    </w:p>
    <w:p w14:paraId="5D1ED4DA" w14:textId="77777777" w:rsidR="008A49C5" w:rsidRDefault="008A49C5" w:rsidP="008A49C5">
      <w:pPr>
        <w:pStyle w:val="ListBullet"/>
      </w:pPr>
      <w:r>
        <w:t xml:space="preserve">        Path </w:t>
      </w:r>
      <w:proofErr w:type="spellStart"/>
      <w:r>
        <w:t>startPath</w:t>
      </w:r>
      <w:proofErr w:type="spellEnd"/>
      <w:r>
        <w:t xml:space="preserve"> = </w:t>
      </w:r>
      <w:proofErr w:type="spellStart"/>
      <w:proofErr w:type="gramStart"/>
      <w:r>
        <w:t>Paths.get</w:t>
      </w:r>
      <w:proofErr w:type="spellEnd"/>
      <w:r>
        <w:t>(</w:t>
      </w:r>
      <w:proofErr w:type="gramEnd"/>
      <w:r>
        <w:t>"."</w:t>
      </w:r>
      <w:proofErr w:type="gramStart"/>
      <w:r>
        <w:t>);</w:t>
      </w:r>
      <w:proofErr w:type="gramEnd"/>
    </w:p>
    <w:p w14:paraId="02D885D1" w14:textId="77777777" w:rsidR="008A49C5" w:rsidRDefault="008A49C5" w:rsidP="008A49C5">
      <w:pPr>
        <w:pStyle w:val="ListBullet"/>
      </w:pPr>
    </w:p>
    <w:p w14:paraId="47925581" w14:textId="77777777" w:rsidR="008A49C5" w:rsidRDefault="008A49C5" w:rsidP="008A49C5">
      <w:pPr>
        <w:pStyle w:val="ListBullet"/>
      </w:pPr>
      <w:r>
        <w:t xml:space="preserve">        try {</w:t>
      </w:r>
    </w:p>
    <w:p w14:paraId="53E700A5" w14:textId="77777777" w:rsidR="008A49C5" w:rsidRDefault="008A49C5" w:rsidP="008A49C5">
      <w:pPr>
        <w:pStyle w:val="ListBullet"/>
      </w:pPr>
      <w:r>
        <w:t xml:space="preserve">            </w:t>
      </w:r>
      <w:proofErr w:type="spellStart"/>
      <w:r>
        <w:t>Files.walk</w:t>
      </w:r>
      <w:proofErr w:type="spellEnd"/>
      <w:r>
        <w:t>(</w:t>
      </w:r>
      <w:proofErr w:type="spellStart"/>
      <w:r>
        <w:t>startPath</w:t>
      </w:r>
      <w:proofErr w:type="spellEnd"/>
      <w:r>
        <w:t>)</w:t>
      </w:r>
    </w:p>
    <w:p w14:paraId="60108F0F" w14:textId="77777777" w:rsidR="008A49C5" w:rsidRDefault="008A49C5" w:rsidP="008A49C5">
      <w:pPr>
        <w:pStyle w:val="ListBullet"/>
      </w:pPr>
      <w:r>
        <w:t xml:space="preserve">                </w:t>
      </w:r>
      <w:proofErr w:type="gramStart"/>
      <w:r>
        <w:t>.filter</w:t>
      </w:r>
      <w:proofErr w:type="gramEnd"/>
      <w:r>
        <w:t>(</w:t>
      </w:r>
      <w:proofErr w:type="gramStart"/>
      <w:r>
        <w:t>Files::</w:t>
      </w:r>
      <w:proofErr w:type="spellStart"/>
      <w:proofErr w:type="gramEnd"/>
      <w:r>
        <w:t>isRegularFile</w:t>
      </w:r>
      <w:proofErr w:type="spellEnd"/>
      <w:r>
        <w:t>)</w:t>
      </w:r>
    </w:p>
    <w:p w14:paraId="764D1979" w14:textId="77777777" w:rsidR="008A49C5" w:rsidRDefault="008A49C5" w:rsidP="008A49C5">
      <w:pPr>
        <w:pStyle w:val="ListBullet"/>
      </w:pPr>
      <w:r>
        <w:t xml:space="preserve">                </w:t>
      </w:r>
      <w:proofErr w:type="gramStart"/>
      <w:r>
        <w:t>.</w:t>
      </w:r>
      <w:proofErr w:type="spellStart"/>
      <w:r>
        <w:t>forEach</w:t>
      </w:r>
      <w:proofErr w:type="spellEnd"/>
      <w:proofErr w:type="gramEnd"/>
      <w:r>
        <w:t>(</w:t>
      </w:r>
      <w:proofErr w:type="spellStart"/>
      <w:proofErr w:type="gramStart"/>
      <w:r>
        <w:t>System.out</w:t>
      </w:r>
      <w:proofErr w:type="spellEnd"/>
      <w:r>
        <w:t>::</w:t>
      </w:r>
      <w:proofErr w:type="spellStart"/>
      <w:proofErr w:type="gramEnd"/>
      <w:r>
        <w:t>println</w:t>
      </w:r>
      <w:proofErr w:type="spellEnd"/>
      <w:proofErr w:type="gramStart"/>
      <w:r>
        <w:t>);</w:t>
      </w:r>
      <w:proofErr w:type="gramEnd"/>
    </w:p>
    <w:p w14:paraId="06D72DCC" w14:textId="77777777" w:rsidR="008A49C5" w:rsidRDefault="008A49C5" w:rsidP="008A49C5">
      <w:pPr>
        <w:pStyle w:val="ListBullet"/>
      </w:pPr>
      <w:r>
        <w:t xml:space="preserve">        } catch (</w:t>
      </w:r>
      <w:proofErr w:type="spellStart"/>
      <w:r>
        <w:t>IOException</w:t>
      </w:r>
      <w:proofErr w:type="spellEnd"/>
      <w:r>
        <w:t xml:space="preserve"> </w:t>
      </w:r>
      <w:proofErr w:type="gramStart"/>
      <w:r>
        <w:t>e) {</w:t>
      </w:r>
      <w:proofErr w:type="gramEnd"/>
    </w:p>
    <w:p w14:paraId="0804A1E3" w14:textId="77777777" w:rsidR="008A49C5" w:rsidRDefault="008A49C5" w:rsidP="008A49C5">
      <w:pPr>
        <w:pStyle w:val="ListBullet"/>
      </w:pPr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34C32C7A" w14:textId="77777777" w:rsidR="008A49C5" w:rsidRDefault="008A49C5" w:rsidP="008A49C5">
      <w:pPr>
        <w:pStyle w:val="ListBullet"/>
      </w:pPr>
      <w:r>
        <w:t xml:space="preserve">        }</w:t>
      </w:r>
    </w:p>
    <w:p w14:paraId="3E8E01D6" w14:textId="77777777" w:rsidR="008A49C5" w:rsidRDefault="008A49C5" w:rsidP="008A49C5">
      <w:pPr>
        <w:pStyle w:val="ListBullet"/>
      </w:pPr>
      <w:r>
        <w:t xml:space="preserve">    }</w:t>
      </w:r>
    </w:p>
    <w:p w14:paraId="5B881AA9" w14:textId="68E94D73" w:rsidR="008A49C5" w:rsidRDefault="008A49C5" w:rsidP="008A49C5">
      <w:pPr>
        <w:pStyle w:val="ListBullet"/>
      </w:pPr>
      <w:r>
        <w:t>}</w:t>
      </w:r>
    </w:p>
    <w:p w14:paraId="19F7A26F" w14:textId="3D12C235" w:rsidR="008A49C5" w:rsidRDefault="008A49C5" w:rsidP="008A49C5">
      <w:pPr>
        <w:pStyle w:val="ListBullet"/>
      </w:pPr>
      <w:r>
        <w:t>Output:</w:t>
      </w:r>
    </w:p>
    <w:p w14:paraId="11362C98" w14:textId="188D43A0" w:rsidR="008A49C5" w:rsidRDefault="00366C41" w:rsidP="008A49C5">
      <w:pPr>
        <w:pStyle w:val="ListBullet"/>
      </w:pPr>
      <w:r w:rsidRPr="00366C41">
        <w:t>Java is popular. Java is powerful. I like Java.</w:t>
      </w:r>
    </w:p>
    <w:p w14:paraId="36135D02" w14:textId="1F388F5F" w:rsidR="00366C41" w:rsidRDefault="00366C41" w:rsidP="008A49C5">
      <w:pPr>
        <w:pStyle w:val="ListBullet"/>
      </w:pPr>
      <w:r w:rsidRPr="00366C41">
        <w:t>Enter word to search: Java</w:t>
      </w:r>
    </w:p>
    <w:p w14:paraId="69C151F5" w14:textId="4F65369B" w:rsidR="00366C41" w:rsidRDefault="00366C41" w:rsidP="008A49C5">
      <w:pPr>
        <w:pStyle w:val="ListBullet"/>
      </w:pPr>
      <w:r w:rsidRPr="00366C41">
        <w:t>The word 'Java' occurred 3 times in the file.</w:t>
      </w:r>
    </w:p>
    <w:p w14:paraId="2EA5C902" w14:textId="77777777" w:rsidR="00366C41" w:rsidRDefault="00366C41" w:rsidP="008A49C5">
      <w:pPr>
        <w:pStyle w:val="ListBullet"/>
      </w:pPr>
    </w:p>
    <w:p w14:paraId="7D02D167" w14:textId="77777777" w:rsidR="00901A30" w:rsidRDefault="00000000">
      <w:pPr>
        <w:pStyle w:val="ListBullet"/>
      </w:pPr>
      <w:r>
        <w:t xml:space="preserve">17. Write a program to copy a file using </w:t>
      </w:r>
      <w:proofErr w:type="spellStart"/>
      <w:r>
        <w:t>Files.copy</w:t>
      </w:r>
      <w:proofErr w:type="spellEnd"/>
      <w:r>
        <w:t>() with REPLACE_EXISTING option.</w:t>
      </w:r>
    </w:p>
    <w:p w14:paraId="45348966" w14:textId="28655DED" w:rsidR="00366C41" w:rsidRDefault="00366C41">
      <w:pPr>
        <w:pStyle w:val="ListBullet"/>
      </w:pPr>
      <w:r>
        <w:t>Code:</w:t>
      </w:r>
    </w:p>
    <w:p w14:paraId="66425D89" w14:textId="77777777" w:rsidR="00366C41" w:rsidRDefault="00366C41" w:rsidP="00366C41">
      <w:pPr>
        <w:pStyle w:val="ListBullet"/>
      </w:pPr>
      <w:r>
        <w:t xml:space="preserve">import </w:t>
      </w:r>
      <w:proofErr w:type="spellStart"/>
      <w:proofErr w:type="gramStart"/>
      <w:r>
        <w:t>java.nio.file</w:t>
      </w:r>
      <w:proofErr w:type="spellEnd"/>
      <w:proofErr w:type="gramEnd"/>
      <w:r>
        <w:t>.</w:t>
      </w:r>
      <w:proofErr w:type="gramStart"/>
      <w:r>
        <w:t>*;</w:t>
      </w:r>
      <w:proofErr w:type="gramEnd"/>
    </w:p>
    <w:p w14:paraId="1B0B2E82" w14:textId="77777777" w:rsidR="00366C41" w:rsidRDefault="00366C41" w:rsidP="00366C41">
      <w:pPr>
        <w:pStyle w:val="ListBullet"/>
      </w:pPr>
    </w:p>
    <w:p w14:paraId="1703ED9F" w14:textId="77777777" w:rsidR="00366C41" w:rsidRDefault="00366C41" w:rsidP="00366C41">
      <w:pPr>
        <w:pStyle w:val="ListBullet"/>
      </w:pPr>
      <w:r>
        <w:t>public class FileCopyExample {</w:t>
      </w:r>
    </w:p>
    <w:p w14:paraId="0CBFAFAD" w14:textId="77777777" w:rsidR="00366C41" w:rsidRDefault="00366C41" w:rsidP="00366C41">
      <w:pPr>
        <w:pStyle w:val="ListBullet"/>
      </w:pPr>
      <w:r>
        <w:lastRenderedPageBreak/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proofErr w:type="gramStart"/>
      <w:r>
        <w:t>args</w:t>
      </w:r>
      <w:proofErr w:type="spellEnd"/>
      <w:r>
        <w:t>) {</w:t>
      </w:r>
      <w:proofErr w:type="gramEnd"/>
    </w:p>
    <w:p w14:paraId="30C33B31" w14:textId="77777777" w:rsidR="00366C41" w:rsidRDefault="00366C41" w:rsidP="00366C41">
      <w:pPr>
        <w:pStyle w:val="ListBullet"/>
      </w:pPr>
      <w:r>
        <w:t xml:space="preserve">        try {</w:t>
      </w:r>
    </w:p>
    <w:p w14:paraId="4CC29B3F" w14:textId="77777777" w:rsidR="00366C41" w:rsidRDefault="00366C41" w:rsidP="00366C41">
      <w:pPr>
        <w:pStyle w:val="ListBullet"/>
      </w:pPr>
      <w:r>
        <w:t xml:space="preserve">            Path source = </w:t>
      </w:r>
      <w:proofErr w:type="spellStart"/>
      <w:r>
        <w:t>Paths.get</w:t>
      </w:r>
      <w:proofErr w:type="spellEnd"/>
      <w:r>
        <w:t>("source.txt"</w:t>
      </w:r>
      <w:proofErr w:type="gramStart"/>
      <w:r>
        <w:t>);</w:t>
      </w:r>
      <w:proofErr w:type="gramEnd"/>
    </w:p>
    <w:p w14:paraId="60CA8E8F" w14:textId="77777777" w:rsidR="00366C41" w:rsidRDefault="00366C41" w:rsidP="00366C41">
      <w:pPr>
        <w:pStyle w:val="ListBullet"/>
      </w:pPr>
      <w:r>
        <w:t xml:space="preserve">            Path destination = </w:t>
      </w:r>
      <w:proofErr w:type="spellStart"/>
      <w:r>
        <w:t>Paths.get</w:t>
      </w:r>
      <w:proofErr w:type="spellEnd"/>
      <w:r>
        <w:t>("destination.txt"</w:t>
      </w:r>
      <w:proofErr w:type="gramStart"/>
      <w:r>
        <w:t>);</w:t>
      </w:r>
      <w:proofErr w:type="gramEnd"/>
    </w:p>
    <w:p w14:paraId="55CBF983" w14:textId="77777777" w:rsidR="00366C41" w:rsidRDefault="00366C41" w:rsidP="00366C41">
      <w:pPr>
        <w:pStyle w:val="ListBullet"/>
      </w:pPr>
    </w:p>
    <w:p w14:paraId="0D2FF035" w14:textId="77777777" w:rsidR="00366C41" w:rsidRDefault="00366C41" w:rsidP="00366C41">
      <w:pPr>
        <w:pStyle w:val="ListBullet"/>
      </w:pPr>
      <w:r>
        <w:t xml:space="preserve">            // Create sample file</w:t>
      </w:r>
    </w:p>
    <w:p w14:paraId="031EDE06" w14:textId="77777777" w:rsidR="00366C41" w:rsidRDefault="00366C41" w:rsidP="00366C41">
      <w:pPr>
        <w:pStyle w:val="ListBullet"/>
      </w:pPr>
      <w:r>
        <w:t xml:space="preserve">            </w:t>
      </w:r>
      <w:proofErr w:type="spellStart"/>
      <w:r>
        <w:t>Files.write</w:t>
      </w:r>
      <w:proofErr w:type="spellEnd"/>
      <w:r>
        <w:t>(source, "This is the source file.</w:t>
      </w:r>
      <w:proofErr w:type="gramStart"/>
      <w:r>
        <w:t>".</w:t>
      </w:r>
      <w:proofErr w:type="spellStart"/>
      <w:r>
        <w:t>getBytes</w:t>
      </w:r>
      <w:proofErr w:type="spellEnd"/>
      <w:proofErr w:type="gramEnd"/>
      <w:r>
        <w:t>()</w:t>
      </w:r>
      <w:proofErr w:type="gramStart"/>
      <w:r>
        <w:t>);</w:t>
      </w:r>
      <w:proofErr w:type="gramEnd"/>
    </w:p>
    <w:p w14:paraId="52384B91" w14:textId="77777777" w:rsidR="00366C41" w:rsidRDefault="00366C41" w:rsidP="00366C41">
      <w:pPr>
        <w:pStyle w:val="ListBullet"/>
      </w:pPr>
    </w:p>
    <w:p w14:paraId="54B7ED24" w14:textId="77777777" w:rsidR="00366C41" w:rsidRDefault="00366C41" w:rsidP="00366C41">
      <w:pPr>
        <w:pStyle w:val="ListBullet"/>
      </w:pPr>
      <w:r>
        <w:t xml:space="preserve">            // Copy with REPLACE_EXISTING</w:t>
      </w:r>
    </w:p>
    <w:p w14:paraId="2F116B66" w14:textId="77777777" w:rsidR="00366C41" w:rsidRDefault="00366C41" w:rsidP="00366C41">
      <w:pPr>
        <w:pStyle w:val="ListBullet"/>
      </w:pPr>
      <w:r>
        <w:t xml:space="preserve">            </w:t>
      </w:r>
      <w:proofErr w:type="spellStart"/>
      <w:r>
        <w:t>Files.copy</w:t>
      </w:r>
      <w:proofErr w:type="spellEnd"/>
      <w:r>
        <w:t xml:space="preserve">(source, destination, </w:t>
      </w:r>
      <w:proofErr w:type="spellStart"/>
      <w:r>
        <w:t>StandardCopyOption.REPLACE_EXISTING</w:t>
      </w:r>
      <w:proofErr w:type="spellEnd"/>
      <w:proofErr w:type="gramStart"/>
      <w:r>
        <w:t>);</w:t>
      </w:r>
      <w:proofErr w:type="gramEnd"/>
    </w:p>
    <w:p w14:paraId="4A52026B" w14:textId="77777777" w:rsidR="00366C41" w:rsidRDefault="00366C41" w:rsidP="00366C41">
      <w:pPr>
        <w:pStyle w:val="ListBullet"/>
      </w:pPr>
    </w:p>
    <w:p w14:paraId="47339EF5" w14:textId="77777777" w:rsidR="00366C41" w:rsidRDefault="00366C41" w:rsidP="00366C41">
      <w:pPr>
        <w:pStyle w:val="ListBullet"/>
      </w:pPr>
      <w:r>
        <w:t xml:space="preserve">            </w:t>
      </w:r>
      <w:proofErr w:type="spellStart"/>
      <w:r>
        <w:t>System.out.println</w:t>
      </w:r>
      <w:proofErr w:type="spellEnd"/>
      <w:r>
        <w:t>("File copied successfully from source.txt to destination.txt"</w:t>
      </w:r>
      <w:proofErr w:type="gramStart"/>
      <w:r>
        <w:t>);</w:t>
      </w:r>
      <w:proofErr w:type="gramEnd"/>
    </w:p>
    <w:p w14:paraId="2265FFE9" w14:textId="77777777" w:rsidR="00366C41" w:rsidRDefault="00366C41" w:rsidP="00366C41">
      <w:pPr>
        <w:pStyle w:val="ListBullet"/>
      </w:pPr>
      <w:r>
        <w:t xml:space="preserve">        } catch (Exception </w:t>
      </w:r>
      <w:proofErr w:type="gramStart"/>
      <w:r>
        <w:t>e) {</w:t>
      </w:r>
      <w:proofErr w:type="gramEnd"/>
    </w:p>
    <w:p w14:paraId="3E175E7E" w14:textId="77777777" w:rsidR="00366C41" w:rsidRDefault="00366C41" w:rsidP="00366C41">
      <w:pPr>
        <w:pStyle w:val="ListBullet"/>
      </w:pPr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2190E13D" w14:textId="77777777" w:rsidR="00366C41" w:rsidRDefault="00366C41" w:rsidP="00366C41">
      <w:pPr>
        <w:pStyle w:val="ListBullet"/>
      </w:pPr>
      <w:r>
        <w:t xml:space="preserve">        }</w:t>
      </w:r>
    </w:p>
    <w:p w14:paraId="4E1DB65A" w14:textId="77777777" w:rsidR="00366C41" w:rsidRDefault="00366C41" w:rsidP="00366C41">
      <w:pPr>
        <w:pStyle w:val="ListBullet"/>
      </w:pPr>
      <w:r>
        <w:t xml:space="preserve">    }</w:t>
      </w:r>
    </w:p>
    <w:p w14:paraId="193FDD54" w14:textId="64E988B0" w:rsidR="00366C41" w:rsidRDefault="00366C41" w:rsidP="00366C41">
      <w:pPr>
        <w:pStyle w:val="ListBullet"/>
      </w:pPr>
      <w:r>
        <w:t>}</w:t>
      </w:r>
    </w:p>
    <w:p w14:paraId="0AC37E33" w14:textId="1E8C09C9" w:rsidR="00366C41" w:rsidRDefault="00366C41" w:rsidP="00366C41">
      <w:pPr>
        <w:pStyle w:val="ListBullet"/>
      </w:pPr>
      <w:r>
        <w:t>Output:</w:t>
      </w:r>
    </w:p>
    <w:p w14:paraId="6D5D932E" w14:textId="72F6BC0F" w:rsidR="00366C41" w:rsidRDefault="00366C41" w:rsidP="00366C41">
      <w:pPr>
        <w:pStyle w:val="ListBullet"/>
      </w:pPr>
      <w:r w:rsidRPr="00366C41">
        <w:t>File copied successfully from source.txt to destination.txt</w:t>
      </w:r>
      <w:r>
        <w:t>.</w:t>
      </w:r>
    </w:p>
    <w:p w14:paraId="63BA758C" w14:textId="77777777" w:rsidR="00366C41" w:rsidRDefault="00366C41" w:rsidP="00366C41">
      <w:pPr>
        <w:pStyle w:val="ListBullet"/>
      </w:pPr>
    </w:p>
    <w:p w14:paraId="70284491" w14:textId="77777777" w:rsidR="00901A30" w:rsidRDefault="00000000">
      <w:pPr>
        <w:pStyle w:val="ListBullet"/>
      </w:pPr>
      <w:r>
        <w:t xml:space="preserve">18. Write a program to check and print the size of a file in bytes using </w:t>
      </w:r>
      <w:proofErr w:type="spellStart"/>
      <w:r>
        <w:t>Files.size</w:t>
      </w:r>
      <w:proofErr w:type="spellEnd"/>
      <w:r>
        <w:t>().</w:t>
      </w:r>
    </w:p>
    <w:p w14:paraId="40F4D48E" w14:textId="5AA6A9DB" w:rsidR="00366C41" w:rsidRDefault="00366C41">
      <w:pPr>
        <w:pStyle w:val="ListBullet"/>
      </w:pPr>
      <w:r>
        <w:t>Code:</w:t>
      </w:r>
    </w:p>
    <w:p w14:paraId="0EB7E033" w14:textId="77777777" w:rsidR="00366C41" w:rsidRDefault="00366C41" w:rsidP="00366C41">
      <w:pPr>
        <w:pStyle w:val="ListBullet"/>
      </w:pPr>
      <w:r>
        <w:t xml:space="preserve">import </w:t>
      </w:r>
      <w:proofErr w:type="spellStart"/>
      <w:proofErr w:type="gramStart"/>
      <w:r>
        <w:t>java.nio.file</w:t>
      </w:r>
      <w:proofErr w:type="spellEnd"/>
      <w:proofErr w:type="gramEnd"/>
      <w:r>
        <w:t>.</w:t>
      </w:r>
      <w:proofErr w:type="gramStart"/>
      <w:r>
        <w:t>*;</w:t>
      </w:r>
      <w:proofErr w:type="gramEnd"/>
    </w:p>
    <w:p w14:paraId="3F20B109" w14:textId="77777777" w:rsidR="00366C41" w:rsidRDefault="00366C41" w:rsidP="00366C41">
      <w:pPr>
        <w:pStyle w:val="ListBullet"/>
      </w:pPr>
    </w:p>
    <w:p w14:paraId="64347C0F" w14:textId="77777777" w:rsidR="00366C41" w:rsidRDefault="00366C41" w:rsidP="00366C41">
      <w:pPr>
        <w:pStyle w:val="ListBullet"/>
      </w:pPr>
      <w:r>
        <w:t xml:space="preserve">public class </w:t>
      </w:r>
      <w:proofErr w:type="spellStart"/>
      <w:r>
        <w:t>FileSizeExample</w:t>
      </w:r>
      <w:proofErr w:type="spellEnd"/>
      <w:r>
        <w:t xml:space="preserve"> {</w:t>
      </w:r>
    </w:p>
    <w:p w14:paraId="4C884AD4" w14:textId="77777777" w:rsidR="00366C41" w:rsidRDefault="00366C41" w:rsidP="00366C41">
      <w:pPr>
        <w:pStyle w:val="ListBullet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proofErr w:type="gramStart"/>
      <w:r>
        <w:t>args</w:t>
      </w:r>
      <w:proofErr w:type="spellEnd"/>
      <w:r>
        <w:t>) {</w:t>
      </w:r>
      <w:proofErr w:type="gramEnd"/>
    </w:p>
    <w:p w14:paraId="23AB78C4" w14:textId="77777777" w:rsidR="00366C41" w:rsidRDefault="00366C41" w:rsidP="00366C41">
      <w:pPr>
        <w:pStyle w:val="ListBullet"/>
      </w:pPr>
      <w:r>
        <w:t xml:space="preserve">        try {</w:t>
      </w:r>
    </w:p>
    <w:p w14:paraId="0444B134" w14:textId="77777777" w:rsidR="00366C41" w:rsidRDefault="00366C41" w:rsidP="00366C41">
      <w:pPr>
        <w:pStyle w:val="ListBullet"/>
      </w:pPr>
      <w:r>
        <w:t xml:space="preserve">            Path </w:t>
      </w:r>
      <w:proofErr w:type="spellStart"/>
      <w:r>
        <w:t>filePath</w:t>
      </w:r>
      <w:proofErr w:type="spellEnd"/>
      <w:r>
        <w:t xml:space="preserve"> = </w:t>
      </w:r>
      <w:proofErr w:type="spellStart"/>
      <w:r>
        <w:t>Paths.get</w:t>
      </w:r>
      <w:proofErr w:type="spellEnd"/>
      <w:r>
        <w:t>("destination.txt"</w:t>
      </w:r>
      <w:proofErr w:type="gramStart"/>
      <w:r>
        <w:t>);</w:t>
      </w:r>
      <w:proofErr w:type="gramEnd"/>
    </w:p>
    <w:p w14:paraId="5A4EBBA1" w14:textId="77777777" w:rsidR="00366C41" w:rsidRDefault="00366C41" w:rsidP="00366C41">
      <w:pPr>
        <w:pStyle w:val="ListBullet"/>
      </w:pPr>
      <w:r>
        <w:t xml:space="preserve">            long size = </w:t>
      </w:r>
      <w:proofErr w:type="spellStart"/>
      <w:r>
        <w:t>Files.size</w:t>
      </w:r>
      <w:proofErr w:type="spellEnd"/>
      <w:r>
        <w:t>(</w:t>
      </w:r>
      <w:proofErr w:type="spellStart"/>
      <w:r>
        <w:t>filePath</w:t>
      </w:r>
      <w:proofErr w:type="spellEnd"/>
      <w:proofErr w:type="gramStart"/>
      <w:r>
        <w:t>);</w:t>
      </w:r>
      <w:proofErr w:type="gramEnd"/>
    </w:p>
    <w:p w14:paraId="198101FB" w14:textId="77777777" w:rsidR="00366C41" w:rsidRDefault="00366C41" w:rsidP="00366C41">
      <w:pPr>
        <w:pStyle w:val="ListBullet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("Size of file '" + </w:t>
      </w:r>
      <w:proofErr w:type="spellStart"/>
      <w:r>
        <w:t>filePath</w:t>
      </w:r>
      <w:proofErr w:type="spellEnd"/>
      <w:r>
        <w:t xml:space="preserve"> + "' is " + size + " bytes."</w:t>
      </w:r>
      <w:proofErr w:type="gramStart"/>
      <w:r>
        <w:t>);</w:t>
      </w:r>
      <w:proofErr w:type="gramEnd"/>
    </w:p>
    <w:p w14:paraId="0535C2A5" w14:textId="77777777" w:rsidR="00366C41" w:rsidRDefault="00366C41" w:rsidP="00366C41">
      <w:pPr>
        <w:pStyle w:val="ListBullet"/>
      </w:pPr>
      <w:r>
        <w:t xml:space="preserve">        } catch (Exception </w:t>
      </w:r>
      <w:proofErr w:type="gramStart"/>
      <w:r>
        <w:t>e) {</w:t>
      </w:r>
      <w:proofErr w:type="gramEnd"/>
    </w:p>
    <w:p w14:paraId="7A78D9DA" w14:textId="77777777" w:rsidR="00366C41" w:rsidRDefault="00366C41" w:rsidP="00366C41">
      <w:pPr>
        <w:pStyle w:val="ListBullet"/>
      </w:pPr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094A7CF4" w14:textId="77777777" w:rsidR="00366C41" w:rsidRDefault="00366C41" w:rsidP="00366C41">
      <w:pPr>
        <w:pStyle w:val="ListBullet"/>
      </w:pPr>
      <w:r>
        <w:t xml:space="preserve">        }</w:t>
      </w:r>
    </w:p>
    <w:p w14:paraId="09A860C1" w14:textId="77777777" w:rsidR="00366C41" w:rsidRDefault="00366C41" w:rsidP="00366C41">
      <w:pPr>
        <w:pStyle w:val="ListBullet"/>
      </w:pPr>
      <w:r>
        <w:t xml:space="preserve">    }</w:t>
      </w:r>
    </w:p>
    <w:p w14:paraId="11D45DCC" w14:textId="1B9483DD" w:rsidR="00366C41" w:rsidRDefault="00366C41" w:rsidP="00366C41">
      <w:pPr>
        <w:pStyle w:val="ListBullet"/>
      </w:pPr>
      <w:r>
        <w:t>}</w:t>
      </w:r>
    </w:p>
    <w:p w14:paraId="2DEA1F61" w14:textId="181FB1C7" w:rsidR="00366C41" w:rsidRDefault="00366C41" w:rsidP="00366C41">
      <w:pPr>
        <w:pStyle w:val="ListBullet"/>
      </w:pPr>
      <w:r>
        <w:t>Output:</w:t>
      </w:r>
    </w:p>
    <w:p w14:paraId="327E97FC" w14:textId="3A9D2D02" w:rsidR="00366C41" w:rsidRDefault="00366C41" w:rsidP="00366C41">
      <w:pPr>
        <w:pStyle w:val="ListBullet"/>
      </w:pPr>
      <w:r w:rsidRPr="00366C41">
        <w:t>Size of file 'destination.txt' is 27 bytes.</w:t>
      </w:r>
    </w:p>
    <w:p w14:paraId="35DD0065" w14:textId="77777777" w:rsidR="00366C41" w:rsidRDefault="00366C41" w:rsidP="00366C41">
      <w:pPr>
        <w:pStyle w:val="ListBullet"/>
      </w:pPr>
    </w:p>
    <w:p w14:paraId="2142A1A1" w14:textId="77777777" w:rsidR="00901A30" w:rsidRDefault="00000000">
      <w:pPr>
        <w:pStyle w:val="ListBullet"/>
      </w:pPr>
      <w:r>
        <w:t xml:space="preserve">19. Write a program to serialize a class Employee and store it in </w:t>
      </w:r>
      <w:proofErr w:type="spellStart"/>
      <w:r>
        <w:t>employee.ser</w:t>
      </w:r>
      <w:proofErr w:type="spellEnd"/>
      <w:r>
        <w:t>.</w:t>
      </w:r>
    </w:p>
    <w:p w14:paraId="0DA65130" w14:textId="03470A85" w:rsidR="00366C41" w:rsidRDefault="00366C41">
      <w:pPr>
        <w:pStyle w:val="ListBullet"/>
      </w:pPr>
      <w:r>
        <w:t>Code:</w:t>
      </w:r>
    </w:p>
    <w:p w14:paraId="196E064C" w14:textId="77777777" w:rsidR="00366C41" w:rsidRDefault="00366C41" w:rsidP="00366C41">
      <w:pPr>
        <w:pStyle w:val="ListBullet"/>
      </w:pPr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2CF43FD7" w14:textId="77777777" w:rsidR="00366C41" w:rsidRDefault="00366C41" w:rsidP="00366C41">
      <w:pPr>
        <w:pStyle w:val="ListBullet"/>
      </w:pPr>
    </w:p>
    <w:p w14:paraId="3141F7B8" w14:textId="77777777" w:rsidR="00366C41" w:rsidRDefault="00366C41" w:rsidP="00366C41">
      <w:pPr>
        <w:pStyle w:val="ListBullet"/>
      </w:pPr>
      <w:r>
        <w:lastRenderedPageBreak/>
        <w:t>class Employee implements Serializable {</w:t>
      </w:r>
    </w:p>
    <w:p w14:paraId="4AC914CD" w14:textId="77777777" w:rsidR="00366C41" w:rsidRDefault="00366C41" w:rsidP="00366C41">
      <w:pPr>
        <w:pStyle w:val="ListBullet"/>
      </w:pPr>
      <w:r>
        <w:t xml:space="preserve">    private static final long </w:t>
      </w:r>
      <w:proofErr w:type="spellStart"/>
      <w:r>
        <w:t>serialVersionUID</w:t>
      </w:r>
      <w:proofErr w:type="spellEnd"/>
      <w:r>
        <w:t xml:space="preserve"> = </w:t>
      </w:r>
      <w:proofErr w:type="gramStart"/>
      <w:r>
        <w:t>1L;</w:t>
      </w:r>
      <w:proofErr w:type="gramEnd"/>
    </w:p>
    <w:p w14:paraId="1F2FD6D7" w14:textId="77777777" w:rsidR="00366C41" w:rsidRDefault="00366C41" w:rsidP="00366C41">
      <w:pPr>
        <w:pStyle w:val="ListBullet"/>
      </w:pPr>
      <w:r>
        <w:t xml:space="preserve">    String </w:t>
      </w:r>
      <w:proofErr w:type="gramStart"/>
      <w:r>
        <w:t>name;</w:t>
      </w:r>
      <w:proofErr w:type="gramEnd"/>
    </w:p>
    <w:p w14:paraId="0951ABD5" w14:textId="77777777" w:rsidR="00366C41" w:rsidRDefault="00366C41" w:rsidP="00366C41">
      <w:pPr>
        <w:pStyle w:val="ListBullet"/>
      </w:pPr>
      <w:r>
        <w:t xml:space="preserve">    int </w:t>
      </w:r>
      <w:proofErr w:type="gramStart"/>
      <w:r>
        <w:t>id;</w:t>
      </w:r>
      <w:proofErr w:type="gramEnd"/>
    </w:p>
    <w:p w14:paraId="1D39C6EC" w14:textId="77777777" w:rsidR="00366C41" w:rsidRDefault="00366C41" w:rsidP="00366C41">
      <w:pPr>
        <w:pStyle w:val="ListBullet"/>
      </w:pPr>
      <w:r>
        <w:t xml:space="preserve">    double </w:t>
      </w:r>
      <w:proofErr w:type="gramStart"/>
      <w:r>
        <w:t>salary;</w:t>
      </w:r>
      <w:proofErr w:type="gramEnd"/>
    </w:p>
    <w:p w14:paraId="4C911C95" w14:textId="77777777" w:rsidR="00366C41" w:rsidRDefault="00366C41" w:rsidP="00366C41">
      <w:pPr>
        <w:pStyle w:val="ListBullet"/>
      </w:pPr>
    </w:p>
    <w:p w14:paraId="76025997" w14:textId="77777777" w:rsidR="00366C41" w:rsidRDefault="00366C41" w:rsidP="00366C41">
      <w:pPr>
        <w:pStyle w:val="ListBullet"/>
      </w:pPr>
      <w:r>
        <w:t xml:space="preserve">    public </w:t>
      </w:r>
      <w:proofErr w:type="gramStart"/>
      <w:r>
        <w:t>Employee(</w:t>
      </w:r>
      <w:proofErr w:type="gramEnd"/>
      <w:r>
        <w:t xml:space="preserve">String name, int id, double </w:t>
      </w:r>
      <w:proofErr w:type="gramStart"/>
      <w:r>
        <w:t>salary) {</w:t>
      </w:r>
      <w:proofErr w:type="gramEnd"/>
    </w:p>
    <w:p w14:paraId="5333F169" w14:textId="77777777" w:rsidR="00366C41" w:rsidRDefault="00366C41" w:rsidP="00366C41">
      <w:pPr>
        <w:pStyle w:val="ListBullet"/>
      </w:pPr>
      <w:r>
        <w:t xml:space="preserve">        this.name = </w:t>
      </w:r>
      <w:proofErr w:type="gramStart"/>
      <w:r>
        <w:t>name;</w:t>
      </w:r>
      <w:proofErr w:type="gramEnd"/>
    </w:p>
    <w:p w14:paraId="0AC13738" w14:textId="77777777" w:rsidR="00366C41" w:rsidRDefault="00366C41" w:rsidP="00366C41">
      <w:pPr>
        <w:pStyle w:val="ListBullet"/>
      </w:pPr>
      <w:r>
        <w:t xml:space="preserve">        this.id = </w:t>
      </w:r>
      <w:proofErr w:type="gramStart"/>
      <w:r>
        <w:t>id;</w:t>
      </w:r>
      <w:proofErr w:type="gramEnd"/>
    </w:p>
    <w:p w14:paraId="31700C4D" w14:textId="77777777" w:rsidR="00366C41" w:rsidRDefault="00366C41" w:rsidP="00366C41">
      <w:pPr>
        <w:pStyle w:val="ListBullet"/>
      </w:pPr>
      <w:r>
        <w:t xml:space="preserve">        </w:t>
      </w:r>
      <w:proofErr w:type="spellStart"/>
      <w:proofErr w:type="gramStart"/>
      <w:r>
        <w:t>this.salary</w:t>
      </w:r>
      <w:proofErr w:type="spellEnd"/>
      <w:proofErr w:type="gramEnd"/>
      <w:r>
        <w:t xml:space="preserve"> = </w:t>
      </w:r>
      <w:proofErr w:type="gramStart"/>
      <w:r>
        <w:t>salary;</w:t>
      </w:r>
      <w:proofErr w:type="gramEnd"/>
    </w:p>
    <w:p w14:paraId="3294BF37" w14:textId="77777777" w:rsidR="00366C41" w:rsidRDefault="00366C41" w:rsidP="00366C41">
      <w:pPr>
        <w:pStyle w:val="ListBullet"/>
      </w:pPr>
      <w:r>
        <w:t xml:space="preserve">    }</w:t>
      </w:r>
    </w:p>
    <w:p w14:paraId="0F786146" w14:textId="77777777" w:rsidR="00366C41" w:rsidRDefault="00366C41" w:rsidP="00366C41">
      <w:pPr>
        <w:pStyle w:val="ListBullet"/>
      </w:pPr>
      <w:r>
        <w:t>}</w:t>
      </w:r>
    </w:p>
    <w:p w14:paraId="18386810" w14:textId="77777777" w:rsidR="00366C41" w:rsidRDefault="00366C41" w:rsidP="00366C41">
      <w:pPr>
        <w:pStyle w:val="ListBullet"/>
      </w:pPr>
    </w:p>
    <w:p w14:paraId="46FCF90A" w14:textId="77777777" w:rsidR="00366C41" w:rsidRDefault="00366C41" w:rsidP="00366C41">
      <w:pPr>
        <w:pStyle w:val="ListBullet"/>
      </w:pPr>
      <w:r>
        <w:t xml:space="preserve">public class </w:t>
      </w:r>
      <w:proofErr w:type="spellStart"/>
      <w:r>
        <w:t>EmployeeSerialization</w:t>
      </w:r>
      <w:proofErr w:type="spellEnd"/>
      <w:r>
        <w:t xml:space="preserve"> {</w:t>
      </w:r>
    </w:p>
    <w:p w14:paraId="71EADC8E" w14:textId="77777777" w:rsidR="00366C41" w:rsidRDefault="00366C41" w:rsidP="00366C41">
      <w:pPr>
        <w:pStyle w:val="ListBullet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proofErr w:type="gramStart"/>
      <w:r>
        <w:t>args</w:t>
      </w:r>
      <w:proofErr w:type="spellEnd"/>
      <w:r>
        <w:t>) {</w:t>
      </w:r>
      <w:proofErr w:type="gramEnd"/>
    </w:p>
    <w:p w14:paraId="5A1C3150" w14:textId="77777777" w:rsidR="00366C41" w:rsidRDefault="00366C41" w:rsidP="00366C41">
      <w:pPr>
        <w:pStyle w:val="ListBullet"/>
      </w:pPr>
      <w:r>
        <w:t xml:space="preserve">        Employee emp = new </w:t>
      </w:r>
      <w:proofErr w:type="gramStart"/>
      <w:r>
        <w:t>Employee(</w:t>
      </w:r>
      <w:proofErr w:type="gramEnd"/>
      <w:r>
        <w:t>"John Doe", 101, 55000.50</w:t>
      </w:r>
      <w:proofErr w:type="gramStart"/>
      <w:r>
        <w:t>);</w:t>
      </w:r>
      <w:proofErr w:type="gramEnd"/>
    </w:p>
    <w:p w14:paraId="069CC27A" w14:textId="77777777" w:rsidR="00366C41" w:rsidRDefault="00366C41" w:rsidP="00366C41">
      <w:pPr>
        <w:pStyle w:val="ListBullet"/>
      </w:pPr>
      <w:r>
        <w:t xml:space="preserve">        try (</w:t>
      </w:r>
      <w:proofErr w:type="spellStart"/>
      <w:r>
        <w:t>ObjectOutputStream</w:t>
      </w:r>
      <w:proofErr w:type="spellEnd"/>
      <w:r>
        <w:t xml:space="preserve"> </w:t>
      </w:r>
      <w:proofErr w:type="spellStart"/>
      <w:r>
        <w:t>oos</w:t>
      </w:r>
      <w:proofErr w:type="spellEnd"/>
      <w:r>
        <w:t xml:space="preserve"> = new </w:t>
      </w:r>
      <w:proofErr w:type="spellStart"/>
      <w:proofErr w:type="gramStart"/>
      <w:r>
        <w:t>ObjectOutputStream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FileOutputStream</w:t>
      </w:r>
      <w:proofErr w:type="spellEnd"/>
      <w:r>
        <w:t>("</w:t>
      </w:r>
      <w:proofErr w:type="spellStart"/>
      <w:r>
        <w:t>employee.ser</w:t>
      </w:r>
      <w:proofErr w:type="spellEnd"/>
      <w:r>
        <w:t>")</w:t>
      </w:r>
      <w:proofErr w:type="gramStart"/>
      <w:r>
        <w:t>)) {</w:t>
      </w:r>
      <w:proofErr w:type="gramEnd"/>
    </w:p>
    <w:p w14:paraId="46DD71D3" w14:textId="77777777" w:rsidR="00366C41" w:rsidRDefault="00366C41" w:rsidP="00366C41">
      <w:pPr>
        <w:pStyle w:val="ListBullet"/>
      </w:pPr>
      <w:r>
        <w:t xml:space="preserve">            </w:t>
      </w:r>
      <w:proofErr w:type="spellStart"/>
      <w:proofErr w:type="gramStart"/>
      <w:r>
        <w:t>oos.writeObject</w:t>
      </w:r>
      <w:proofErr w:type="spellEnd"/>
      <w:proofErr w:type="gramEnd"/>
      <w:r>
        <w:t>(emp</w:t>
      </w:r>
      <w:proofErr w:type="gramStart"/>
      <w:r>
        <w:t>);</w:t>
      </w:r>
      <w:proofErr w:type="gramEnd"/>
    </w:p>
    <w:p w14:paraId="38648BA3" w14:textId="77777777" w:rsidR="00366C41" w:rsidRDefault="00366C41" w:rsidP="00366C41">
      <w:pPr>
        <w:pStyle w:val="ListBullet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("Employee object serialized to </w:t>
      </w:r>
      <w:proofErr w:type="spellStart"/>
      <w:r>
        <w:t>employee.ser</w:t>
      </w:r>
      <w:proofErr w:type="spellEnd"/>
      <w:r>
        <w:t>"</w:t>
      </w:r>
      <w:proofErr w:type="gramStart"/>
      <w:r>
        <w:t>);</w:t>
      </w:r>
      <w:proofErr w:type="gramEnd"/>
    </w:p>
    <w:p w14:paraId="044DB9D8" w14:textId="77777777" w:rsidR="00366C41" w:rsidRDefault="00366C41" w:rsidP="00366C41">
      <w:pPr>
        <w:pStyle w:val="ListBullet"/>
      </w:pPr>
      <w:r>
        <w:t xml:space="preserve">        } catch (Exception </w:t>
      </w:r>
      <w:proofErr w:type="gramStart"/>
      <w:r>
        <w:t>e) {</w:t>
      </w:r>
      <w:proofErr w:type="gramEnd"/>
    </w:p>
    <w:p w14:paraId="34DF4DD7" w14:textId="77777777" w:rsidR="00366C41" w:rsidRDefault="00366C41" w:rsidP="00366C41">
      <w:pPr>
        <w:pStyle w:val="ListBullet"/>
      </w:pPr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75B9F7AF" w14:textId="77777777" w:rsidR="00366C41" w:rsidRDefault="00366C41" w:rsidP="00366C41">
      <w:pPr>
        <w:pStyle w:val="ListBullet"/>
      </w:pPr>
      <w:r>
        <w:t xml:space="preserve">        }</w:t>
      </w:r>
    </w:p>
    <w:p w14:paraId="7A5FF8D2" w14:textId="77777777" w:rsidR="00366C41" w:rsidRDefault="00366C41" w:rsidP="00366C41">
      <w:pPr>
        <w:pStyle w:val="ListBullet"/>
      </w:pPr>
      <w:r>
        <w:t xml:space="preserve">    }</w:t>
      </w:r>
    </w:p>
    <w:p w14:paraId="46BBCF73" w14:textId="4ED9810E" w:rsidR="00366C41" w:rsidRDefault="00366C41" w:rsidP="00366C41">
      <w:pPr>
        <w:pStyle w:val="ListBullet"/>
      </w:pPr>
      <w:r>
        <w:t>}</w:t>
      </w:r>
    </w:p>
    <w:p w14:paraId="72F5224A" w14:textId="32BDD955" w:rsidR="00366C41" w:rsidRDefault="00366C41" w:rsidP="00366C41">
      <w:pPr>
        <w:pStyle w:val="ListBullet"/>
      </w:pPr>
      <w:r>
        <w:t>Output:</w:t>
      </w:r>
    </w:p>
    <w:p w14:paraId="231F7001" w14:textId="255F868E" w:rsidR="00366C41" w:rsidRDefault="00366C41" w:rsidP="00366C41">
      <w:pPr>
        <w:pStyle w:val="ListBullet"/>
      </w:pPr>
      <w:r w:rsidRPr="00366C41">
        <w:t xml:space="preserve">Employee object serialized to </w:t>
      </w:r>
      <w:proofErr w:type="spellStart"/>
      <w:r w:rsidRPr="00366C41">
        <w:t>employee.ser</w:t>
      </w:r>
      <w:proofErr w:type="spellEnd"/>
      <w:r>
        <w:br/>
      </w:r>
    </w:p>
    <w:p w14:paraId="143F6546" w14:textId="77777777" w:rsidR="00901A30" w:rsidRDefault="00000000">
      <w:pPr>
        <w:pStyle w:val="ListBullet"/>
      </w:pPr>
      <w:r>
        <w:t xml:space="preserve">20. Write a program to deserialize the </w:t>
      </w:r>
      <w:proofErr w:type="spellStart"/>
      <w:r>
        <w:t>employee.ser</w:t>
      </w:r>
      <w:proofErr w:type="spellEnd"/>
      <w:r>
        <w:t xml:space="preserve"> file and display the object data.</w:t>
      </w:r>
    </w:p>
    <w:p w14:paraId="5D6610A4" w14:textId="4D4E4ED7" w:rsidR="00366C41" w:rsidRDefault="00366C41">
      <w:pPr>
        <w:pStyle w:val="ListBullet"/>
      </w:pPr>
      <w:r>
        <w:t>Code:</w:t>
      </w:r>
    </w:p>
    <w:p w14:paraId="1638D8F9" w14:textId="77777777" w:rsidR="00366C41" w:rsidRDefault="00366C41" w:rsidP="00366C41">
      <w:pPr>
        <w:pStyle w:val="ListBullet"/>
      </w:pPr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1DE8744B" w14:textId="77777777" w:rsidR="00366C41" w:rsidRDefault="00366C41" w:rsidP="00366C41">
      <w:pPr>
        <w:pStyle w:val="ListBullet"/>
      </w:pPr>
    </w:p>
    <w:p w14:paraId="79C21EAF" w14:textId="77777777" w:rsidR="00366C41" w:rsidRDefault="00366C41" w:rsidP="00366C41">
      <w:pPr>
        <w:pStyle w:val="ListBullet"/>
      </w:pPr>
      <w:r>
        <w:t xml:space="preserve">public class </w:t>
      </w:r>
      <w:proofErr w:type="spellStart"/>
      <w:r>
        <w:t>EmployeeDeserialization</w:t>
      </w:r>
      <w:proofErr w:type="spellEnd"/>
      <w:r>
        <w:t xml:space="preserve"> {</w:t>
      </w:r>
    </w:p>
    <w:p w14:paraId="27201DAE" w14:textId="77777777" w:rsidR="00366C41" w:rsidRDefault="00366C41" w:rsidP="00366C41">
      <w:pPr>
        <w:pStyle w:val="ListBullet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proofErr w:type="gramStart"/>
      <w:r>
        <w:t>args</w:t>
      </w:r>
      <w:proofErr w:type="spellEnd"/>
      <w:r>
        <w:t>) {</w:t>
      </w:r>
      <w:proofErr w:type="gramEnd"/>
    </w:p>
    <w:p w14:paraId="161F6AAA" w14:textId="77777777" w:rsidR="00366C41" w:rsidRDefault="00366C41" w:rsidP="00366C41">
      <w:pPr>
        <w:pStyle w:val="ListBullet"/>
      </w:pPr>
      <w:r>
        <w:t xml:space="preserve">        try (</w:t>
      </w:r>
      <w:proofErr w:type="spellStart"/>
      <w:r>
        <w:t>ObjectInputStream</w:t>
      </w:r>
      <w:proofErr w:type="spellEnd"/>
      <w:r>
        <w:t xml:space="preserve"> </w:t>
      </w:r>
      <w:proofErr w:type="spellStart"/>
      <w:r>
        <w:t>ois</w:t>
      </w:r>
      <w:proofErr w:type="spellEnd"/>
      <w:r>
        <w:t xml:space="preserve"> = new </w:t>
      </w:r>
      <w:proofErr w:type="spellStart"/>
      <w:proofErr w:type="gramStart"/>
      <w:r>
        <w:t>ObjectInputStream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FileInputStream</w:t>
      </w:r>
      <w:proofErr w:type="spellEnd"/>
      <w:r>
        <w:t>("</w:t>
      </w:r>
      <w:proofErr w:type="spellStart"/>
      <w:r>
        <w:t>employee.ser</w:t>
      </w:r>
      <w:proofErr w:type="spellEnd"/>
      <w:r>
        <w:t>")</w:t>
      </w:r>
      <w:proofErr w:type="gramStart"/>
      <w:r>
        <w:t>)) {</w:t>
      </w:r>
      <w:proofErr w:type="gramEnd"/>
    </w:p>
    <w:p w14:paraId="4E4BB60D" w14:textId="77777777" w:rsidR="00366C41" w:rsidRDefault="00366C41" w:rsidP="00366C41">
      <w:pPr>
        <w:pStyle w:val="ListBullet"/>
      </w:pPr>
      <w:r>
        <w:t xml:space="preserve">            Employee emp = (Employee) </w:t>
      </w:r>
      <w:proofErr w:type="spellStart"/>
      <w:proofErr w:type="gramStart"/>
      <w:r>
        <w:t>ois.readObject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4993F6B3" w14:textId="77777777" w:rsidR="00366C41" w:rsidRDefault="00366C41" w:rsidP="00366C41">
      <w:pPr>
        <w:pStyle w:val="ListBullet"/>
      </w:pPr>
      <w:r>
        <w:t xml:space="preserve">            </w:t>
      </w:r>
      <w:proofErr w:type="spellStart"/>
      <w:r>
        <w:t>System.out.println</w:t>
      </w:r>
      <w:proofErr w:type="spellEnd"/>
      <w:r>
        <w:t>("Deserialized Employee Data:"</w:t>
      </w:r>
      <w:proofErr w:type="gramStart"/>
      <w:r>
        <w:t>);</w:t>
      </w:r>
      <w:proofErr w:type="gramEnd"/>
    </w:p>
    <w:p w14:paraId="4C6C1308" w14:textId="77777777" w:rsidR="00366C41" w:rsidRDefault="00366C41" w:rsidP="00366C41">
      <w:pPr>
        <w:pStyle w:val="ListBullet"/>
      </w:pPr>
      <w:r>
        <w:t xml:space="preserve">            </w:t>
      </w:r>
      <w:proofErr w:type="spellStart"/>
      <w:r>
        <w:t>System.out.println</w:t>
      </w:r>
      <w:proofErr w:type="spellEnd"/>
      <w:r>
        <w:t>("Name: " + emp.name</w:t>
      </w:r>
      <w:proofErr w:type="gramStart"/>
      <w:r>
        <w:t>);</w:t>
      </w:r>
      <w:proofErr w:type="gramEnd"/>
    </w:p>
    <w:p w14:paraId="69230A39" w14:textId="77777777" w:rsidR="00366C41" w:rsidRDefault="00366C41" w:rsidP="00366C41">
      <w:pPr>
        <w:pStyle w:val="ListBullet"/>
      </w:pPr>
      <w:r>
        <w:t xml:space="preserve">            </w:t>
      </w:r>
      <w:proofErr w:type="spellStart"/>
      <w:r>
        <w:t>System.out.println</w:t>
      </w:r>
      <w:proofErr w:type="spellEnd"/>
      <w:r>
        <w:t>("ID: " + emp.id</w:t>
      </w:r>
      <w:proofErr w:type="gramStart"/>
      <w:r>
        <w:t>);</w:t>
      </w:r>
      <w:proofErr w:type="gramEnd"/>
    </w:p>
    <w:p w14:paraId="004C1144" w14:textId="77777777" w:rsidR="00366C41" w:rsidRDefault="00366C41" w:rsidP="00366C41">
      <w:pPr>
        <w:pStyle w:val="ListBullet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("Salary: " + </w:t>
      </w:r>
      <w:proofErr w:type="spellStart"/>
      <w:proofErr w:type="gramStart"/>
      <w:r>
        <w:t>emp.salary</w:t>
      </w:r>
      <w:proofErr w:type="spellEnd"/>
      <w:r>
        <w:t>);</w:t>
      </w:r>
      <w:proofErr w:type="gramEnd"/>
    </w:p>
    <w:p w14:paraId="013F080B" w14:textId="77777777" w:rsidR="00366C41" w:rsidRDefault="00366C41" w:rsidP="00366C41">
      <w:pPr>
        <w:pStyle w:val="ListBullet"/>
      </w:pPr>
      <w:r>
        <w:t xml:space="preserve">        } catch (Exception </w:t>
      </w:r>
      <w:proofErr w:type="gramStart"/>
      <w:r>
        <w:t>e) {</w:t>
      </w:r>
      <w:proofErr w:type="gramEnd"/>
    </w:p>
    <w:p w14:paraId="6A243329" w14:textId="77777777" w:rsidR="00366C41" w:rsidRDefault="00366C41" w:rsidP="00366C41">
      <w:pPr>
        <w:pStyle w:val="ListBullet"/>
      </w:pPr>
      <w:r>
        <w:lastRenderedPageBreak/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09CB97B5" w14:textId="77777777" w:rsidR="00366C41" w:rsidRDefault="00366C41" w:rsidP="00366C41">
      <w:pPr>
        <w:pStyle w:val="ListBullet"/>
      </w:pPr>
      <w:r>
        <w:t xml:space="preserve">        }</w:t>
      </w:r>
    </w:p>
    <w:p w14:paraId="6287B173" w14:textId="77777777" w:rsidR="00366C41" w:rsidRDefault="00366C41" w:rsidP="00366C41">
      <w:pPr>
        <w:pStyle w:val="ListBullet"/>
      </w:pPr>
      <w:r>
        <w:t xml:space="preserve">    }</w:t>
      </w:r>
    </w:p>
    <w:p w14:paraId="616386D9" w14:textId="0AAF798C" w:rsidR="00366C41" w:rsidRDefault="00366C41" w:rsidP="00366C41">
      <w:pPr>
        <w:pStyle w:val="ListBullet"/>
      </w:pPr>
      <w:r>
        <w:t>}</w:t>
      </w:r>
    </w:p>
    <w:p w14:paraId="3D0C687C" w14:textId="127F8E6A" w:rsidR="00366C41" w:rsidRDefault="00366C41" w:rsidP="00366C41">
      <w:pPr>
        <w:pStyle w:val="ListBullet"/>
      </w:pPr>
      <w:r>
        <w:t>Output:</w:t>
      </w:r>
    </w:p>
    <w:p w14:paraId="556B637C" w14:textId="77777777" w:rsidR="00366C41" w:rsidRPr="00366C41" w:rsidRDefault="00366C41" w:rsidP="00366C41">
      <w:pPr>
        <w:pStyle w:val="ListBullet"/>
      </w:pPr>
      <w:r w:rsidRPr="00366C41">
        <w:t>Deserialized Employee Data:</w:t>
      </w:r>
    </w:p>
    <w:p w14:paraId="13D4733A" w14:textId="77777777" w:rsidR="00366C41" w:rsidRPr="00366C41" w:rsidRDefault="00366C41" w:rsidP="00366C41">
      <w:pPr>
        <w:pStyle w:val="ListBullet"/>
      </w:pPr>
      <w:r w:rsidRPr="00366C41">
        <w:t>Name: John Doe</w:t>
      </w:r>
    </w:p>
    <w:p w14:paraId="5855301E" w14:textId="77777777" w:rsidR="00366C41" w:rsidRPr="00366C41" w:rsidRDefault="00366C41" w:rsidP="00366C41">
      <w:pPr>
        <w:pStyle w:val="ListBullet"/>
      </w:pPr>
      <w:r w:rsidRPr="00366C41">
        <w:t>ID: 101</w:t>
      </w:r>
    </w:p>
    <w:p w14:paraId="58BA5CAE" w14:textId="5723C3A4" w:rsidR="00366C41" w:rsidRDefault="00366C41" w:rsidP="00366C41">
      <w:pPr>
        <w:pStyle w:val="ListBullet"/>
      </w:pPr>
      <w:r w:rsidRPr="00366C41">
        <w:t>Salary: 55000.5</w:t>
      </w:r>
    </w:p>
    <w:sectPr w:rsidR="00366C4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FB7083E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13411031">
    <w:abstractNumId w:val="8"/>
  </w:num>
  <w:num w:numId="2" w16cid:durableId="41247768">
    <w:abstractNumId w:val="6"/>
  </w:num>
  <w:num w:numId="3" w16cid:durableId="1206605784">
    <w:abstractNumId w:val="5"/>
  </w:num>
  <w:num w:numId="4" w16cid:durableId="2111704495">
    <w:abstractNumId w:val="4"/>
  </w:num>
  <w:num w:numId="5" w16cid:durableId="677316063">
    <w:abstractNumId w:val="7"/>
  </w:num>
  <w:num w:numId="6" w16cid:durableId="1695224355">
    <w:abstractNumId w:val="3"/>
  </w:num>
  <w:num w:numId="7" w16cid:durableId="451022605">
    <w:abstractNumId w:val="2"/>
  </w:num>
  <w:num w:numId="8" w16cid:durableId="1391152408">
    <w:abstractNumId w:val="1"/>
  </w:num>
  <w:num w:numId="9" w16cid:durableId="1010720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C015F"/>
    <w:rsid w:val="00326F90"/>
    <w:rsid w:val="00366C41"/>
    <w:rsid w:val="00435C83"/>
    <w:rsid w:val="004754B0"/>
    <w:rsid w:val="006155A6"/>
    <w:rsid w:val="006D6F56"/>
    <w:rsid w:val="00781615"/>
    <w:rsid w:val="008A49C5"/>
    <w:rsid w:val="00901A30"/>
    <w:rsid w:val="009B235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3CC66C"/>
  <w14:defaultImageDpi w14:val="300"/>
  <w15:docId w15:val="{8F15864E-9824-4312-A1B8-9AC4B9360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435C8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2288</Words>
  <Characters>13047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15305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BHARADWAJ003 ACHIMSETTY</cp:lastModifiedBy>
  <cp:revision>2</cp:revision>
  <dcterms:created xsi:type="dcterms:W3CDTF">2025-08-11T19:52:00Z</dcterms:created>
  <dcterms:modified xsi:type="dcterms:W3CDTF">2025-08-11T19:52:00Z</dcterms:modified>
  <cp:category/>
</cp:coreProperties>
</file>